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--- Página 1 ---</w:t>
        <w:br/>
        <w:br/>
        <w:t>. TEMAS DE MATEMATICAS ELEMENTALES (1)</w:t>
        <w:br/>
        <w:br/>
        <w:t>v</w:t>
        <w:br/>
        <w:br/>
        <w:t>Saulo Rada Aranda</w:t>
        <w:br/>
        <w:br/>
        <w:t>CENAMEC</w:t>
        <w:br/>
        <w:br/>
        <w:t>CENTRO NACIONAL PARA EL MEJORAMIENTO DE LA ENSEÑANZA DE LA CIENCIA</w:t>
        <w:br/>
        <w:t>" CARACAS/VENEZUELA '</w:t>
        <w:br/>
        <w:t>1992</w:t>
        <w:br/>
        <w:br/>
        <w:t>Scanned by CamScanner</w:t>
        <w:br/>
        <w:br/>
        <w:t>N á</w:t>
        <w:br/>
        <w:br/>
        <w:br/>
        <w:t>--- Página 2 ---</w:t>
        <w:br/>
        <w:br/>
        <w:t>Comité Ejecutivo del CENAMEC</w:t>
        <w:br/>
        <w:br/>
        <w:t>Dr. Enrique Planchart</w:t>
        <w:br/>
        <w:br/>
        <w:t>Dr. Rubén Caro</w:t>
        <w:br/>
        <w:br/>
        <w:t>Dra. Maritza Dorta</w:t>
        <w:br/>
        <w:br/>
        <w:t>Dra. Isbelia Martín</w:t>
        <w:br/>
        <w:br/>
        <w:t>Dra. María de Lourdes Vargas</w:t>
        <w:br/>
        <w:t>Prof. Mercedes Urbaneja</w:t>
        <w:br/>
        <w:br/>
        <w:t>Dr. Hugo Groening --</w:t>
        <w:br/>
        <w:br/>
        <w:t>Dr. Claudio Bifano</w:t>
        <w:br/>
        <w:br/>
        <w:t>Personal Directivo</w:t>
        <w:br/>
        <w:br/>
        <w:t>Director: Dr. Enrique Planchart _</w:t>
        <w:br/>
        <w:t>qudírectora: Prof. Dalia Diez de Tancredi</w:t>
        <w:br/>
        <w:br/>
        <w:t>—</w:t>
        <w:br/>
        <w:br/>
        <w:t>Ediciones CENAMEC. 1995 -</w:t>
        <w:br/>
        <w:t>ISBN: 980-218-039-4 —</w:t>
        <w:br/>
        <w:t>ISNN: 0798-3247 .</w:t>
        <w:br/>
        <w:br/>
        <w:t>12 Edición a cargo de Ligia de Lima de Bianchi</w:t>
        <w:br/>
        <w:br/>
        <w:t>Portada: Felix Nakamura</w:t>
        <w:br/>
        <w:br/>
        <w:t>Impreso en Venezuela por: Gráficas Colson, C.A. Av Panteón l</w:t>
        <w:br/>
        <w:t>Armadas, San Miguel a San Narciso, Sótano Edificio Tamara, C$f¿?%5?.e?ás— 1838</w:t>
        <w:br/>
        <w:br/>
        <w:t>CENAMEC/Sede Central: Edif. Sociedad Venezolana de Ciencias Naturales, Av. Arichuna</w:t>
        <w:br/>
        <w:br/>
        <w:t>c/Calle Cumaco, El Marqués, Caracas [070- . _</w:t>
        <w:br/>
        <w:t>228779 - 225246 - 227819 - Fax (02) 22507:¿5/.Vem.=,zuela. Tlefs: 219133 - 222467 - 229511</w:t>
        <w:br/>
        <w:br/>
        <w:t>Scanned by CamScanner</w:t>
        <w:br/>
        <w:br/>
        <w:br/>
        <w:t>--- Página 3 ---</w:t>
        <w:br/>
        <w:br/>
        <w:t>CONTENIDO</w:t>
        <w:br/>
        <w:br/>
        <w:t>p.p.</w:t>
        <w:br/>
        <w:t>INTRODUCCION . ... .. 1i</w:t>
        <w:br/>
        <w:t>SECCIONES</w:t>
        <w:br/>
        <w:t>1. EL PRINCIPIO DE INDUCCION MATEMATICA . .. ... 1</w:t>
        <w:br/>
        <w:t>2. EL ALGORITMO DE LA DIVISION . . ., a a a . « B</w:t>
        <w:br/>
        <w:t>3. EL MAXIMO COMUN DIVISOR . . ... .,, 11</w:t>
        <w:br/>
        <w:t>4. LA ECUACION ax + by =c . ..... .., a. s ed7</w:t>
        <w:br/>
        <w:t>5. EL MINIMO COMUN MULTIPLO -............—...21</w:t>
        <w:br/>
        <w:t>6. NUMEROS PRIMOS . .. ... . ... aa .. 23</w:t>
        <w:br/>
        <w:t>7. LA FUNCION PARTE ENTERA . . ... . .. .....929</w:t>
        <w:br/>
        <w:t>S. CONGRUENCIAS ENZ .. a _34</w:t>
        <w:br/>
        <w:t>9. LA ECUACION x?+y?=2? . a ... 42</w:t>
        <w:br/>
        <w:t>10. LAS CONGRUENCIAS DE EULER, FERMAT Y WILSON .45</w:t>
        <w:br/>
        <w:t>11. RESOLUCION DE CONGRUENCIAS .. . ..... . . Ol</w:t>
        <w:br/>
        <w:t>12. EL INDICADOR DE EULER ... ' . . 56</w:t>
        <w:br/>
        <w:t>SOLUCIONES A LOS PROBI.EMAS PROPUESTOS</w:t>
        <w:br/>
        <w:t>Sección 1 ... . ... . ... E eeago. re aa ea 61</w:t>
        <w:br/>
        <w:t>Sección 2 . .aa a 67</w:t>
        <w:br/>
        <w:t>Sección 3 . . ... ... aaa FE 73</w:t>
        <w:br/>
        <w:t>Sección 4 . . .. N 76</w:t>
        <w:br/>
        <w:t>Sección 3 . . . .a 84</w:t>
        <w:br/>
        <w:t>Sección 6 .. . aaa 85</w:t>
        <w:br/>
        <w:t>Sección T .. aa 94</w:t>
        <w:br/>
        <w:t>Sección 8 . ... ... 101</w:t>
        <w:br/>
        <w:t>Sección 9 .. .. .. 107 -</w:t>
        <w:br/>
        <w:t>Sección 10 . . . .. 112</w:t>
        <w:br/>
        <w:t>Sección 11 . . . . 118</w:t>
        <w:br/>
        <w:t>Sección 12 . . . . .aa 121</w:t>
        <w:br/>
        <w:br/>
        <w:t>Scanned by CamScanner</w:t>
        <w:br/>
        <w:br/>
        <w:br/>
        <w:t>--- Página 4 ---</w:t>
        <w:br/>
        <w:br/>
        <w:t>Ía de números, en las cuales participaron estudiantes del</w:t>
        <w:br/>
        <w:t>Ciclo Diversificado y último año de Educación Básica con un rendimiento destacado en</w:t>
        <w:br/>
        <w:t>la matemática escolar, muchos de ellos ganadores de las Olimpíadas Matemáticas Vene-</w:t>
        <w:br/>
        <w:t>zolanas. . -</w:t>
        <w:br/>
        <w:t>Las sesiones formaron parte del programa de entrenamiento que debían cumplir dichos</w:t>
        <w:br/>
        <w:t>Jóvenes antes de someterse a las pruebas de selección para conformar el equipo que re-</w:t>
        <w:br/>
        <w:br/>
        <w:t>realizó en Córdoba, Argentina, en el mes de septiembre de 1991,</w:t>
        <w:br/>
        <w:br/>
        <w:t>En este tipo de competencias internacionales se plantean problemas enmarcados en un</w:t>
        <w:br/>
        <w:t>temario que, en la mayoría de los países, forman parte de la matemática preuniversitaria.</w:t>
        <w:br/>
        <w:t>Sin embargo, generalmente los problemas exigen considerable ingenio, creatividad y mucha</w:t>
        <w:br/>
        <w:t>soltura en el empleo de técnicas matemáticas básicas. _ . o</w:t>
        <w:br/>
        <w:br/>
        <w:t>Dado que la educación matemática que reciben los jóvenes en nuestro país (y en mu--</w:t>
        <w:br/>
        <w:t>chos otros) en los niveles básicos está lejos de proporcionar tales habilidades, es necesario</w:t>
        <w:br/>
        <w:br/>
        <w:t>El programa de entrenamiento comprende temas como f1¿ncíones, desigualdades, teoría</w:t>
        <w:br/>
        <w:t>de ecuáciones, combinatoria, teoría de números y geometría. Es de hacer notar que los- .</w:t>
        <w:br/>
        <w:t>dos últimos señalados son casi totalmente ignorados en nuestros programas escolares pese</w:t>
        <w:br/>
        <w:t>al extraordinario valor formativo que tienen por cuanto permiten plantear problemas con</w:t>
        <w:br/>
        <w:t>Muy diversos niveles de complejidad a partir de pocos conocimientos previos, se encuentran</w:t>
        <w:br/>
        <w:t>en muchas situaciones vinculadas a la vida cotidiana (tangibles y familiares) y apelan a</w:t>
        <w:br/>
        <w:t>la curiosidad natural del joven. En estos temas, el entrenamiento prácticamente comieriza</w:t>
        <w:br/>
        <w:t>desde cero. " T</w:t>
        <w:br/>
        <w:br/>
        <w:t>La experiencia de los profesores que han participado en las sesiones de entrenamiento</w:t>
        <w:br/>
        <w:t>en resolución de problemas con estos estudiantes ha resultado verdaderamente gratificante.</w:t>
        <w:br/>
        <w:t>Es sorprendente ver el entusiasmo con que los jóvenes ejercitan la imaginación y se dedican</w:t>
        <w:br/>
        <w:t>al trabajo creativo.</w:t>
        <w:br/>
        <w:br/>
        <w:t>Obviamente, el CENAMEC tiene limitaciones para extender estas experiencias a nivel</w:t>
        <w:br/>
        <w:t>masivo en forma directa, por lo cual se ha propuesto publicar diversas monografías sobre</w:t>
        <w:br/>
        <w:t>temas complementarios de matemática escolar que, a la vez de proporcionar a los docentes</w:t>
        <w:br/>
        <w:t>materiales apropiados para la experimentación, sean útiles para los estudiantes atraídos</w:t>
        <w:br/>
        <w:t>Por el estudio de esta ciencia.</w:t>
        <w:br/>
        <w:br/>
        <w:t>En particular, el presente trabajo contiene los conocimientos básicos que debe poseer</w:t>
        <w:br/>
        <w:t>el estudiante que aspire a abordar los problemas que, sobre teoría de núrmeros, se pueden</w:t>
        <w:br/>
        <w:t>Proponer en competencias matemáticas internacionales. Al final de las diferentes secciones</w:t>
        <w:br/>
        <w:t>se plantean conjuntos de problemas, los cuales constituyen la parte más importante del</w:t>
        <w:br/>
        <w:t>entrenamiento. Algunos son bastante sencillos, aplicaciones más o menos rutinarias de la</w:t>
        <w:br/>
        <w:t>teoría, pero la mayoría se han tomado de olimpíadas matemáticas realizadas en diversos</w:t>
        <w:br/>
        <w:t>Países así como de competencias iberoamericanas e internacionales, y es posible que el</w:t>
        <w:br/>
        <w:br/>
        <w:t>ii</w:t>
        <w:br/>
        <w:br/>
        <w:t>Scanned by CamScanner</w:t>
        <w:br/>
        <w:br/>
        <w:br/>
        <w:t>--- Página 5 ---</w:t>
        <w:br/>
        <w:br/>
        <w:t>- s —</w:t>
        <w:br/>
        <w:br/>
        <w:t>._——v.uv'¡c:º£:_—%&amp;ws'ww,¿y…n ENEO Nn o</w:t>
        <w:br/>
        <w:br/>
        <w:t>lector se desconcierte un poco cuando se enfrente por primera vez con alguno de los enun-</w:t>
        <w:br/>
        <w:t>ciados. Aún cuando en la segunda parte del trabajo se presentan los problemas resueltos,</w:t>
        <w:br/>
        <w:t>la recomendación es no acudir a las soluciones sino como última instancia. No se debe</w:t>
        <w:br/>
        <w:t>olvidar que cuando se intenta resolver un problema, el esfuerzo realizado deja huellas sub-</w:t>
        <w:br/>
        <w:t>conscientes útiles para la formación del estudiante, aún cuando no se llegue a una solución</w:t>
        <w:br/>
        <w:br/>
        <w:t>completa.</w:t>
        <w:br/>
        <w:br/>
        <w:t>Saulo Rada Aranda</w:t>
        <w:br/>
        <w:br/>
        <w:t>Caracas, Noviembre de 1991.</w:t>
        <w:br/>
        <w:br/>
        <w:t>Scanned by CamScanner</w:t>
        <w:br/>
        <w:br/>
        <w:br/>
        <w:t>--- Página 6 ---</w:t>
        <w:br/>
        <w:br/>
        <w:t>SECCION 1</w:t>
        <w:br/>
        <w:br/>
        <w:t>EL PRINCIPIO DE INDUCCION MATEMATICA -*</w:t>
        <w:br/>
        <w:br/>
        <w:t>Las reglas aritméticas de los números enteros:</w:t>
        <w:br/>
        <w:br/>
        <w:t>(....—8,-2,—1,0,1,2,3,,..)</w:t>
        <w:br/>
        <w:br/>
        <w:t>(al menos de los enteros positivos, también llamados números naturales) están entre los</w:t>
        <w:br/>
        <w:t>logros más antiguos e importantes de la civilización. Hace más de 5000 años los chinos</w:t>
        <w:br/>
        <w:t>y los egipcios usaban la aritmética en su vida cotidiana; no obstante, fueron los griegos,</w:t>
        <w:br/>
        <w:t>principalmente los pitagóricos, quienes dieron inicio formal al estudio de la aritmética</w:t>
        <w:br/>
        <w:t>superior o teoría de números como la conocemos actualmente.</w:t>
        <w:br/>
        <w:br/>
        <w:t>Álgunos ejemplos de problemas planteados y resueltos por los griegos son los siguientes:</w:t>
        <w:br/>
        <w:br/>
        <w:t>* Demostrar que /2 no es un número racional (es decir, no puede expresarse como el</w:t>
        <w:br/>
        <w:t>. a |</w:t>
        <w:br/>
        <w:t>cociente de dos números enteros -b-)</w:t>
        <w:br/>
        <w:br/>
        <w:t>Esto equivale a demostrar que no existen enteros a, b, donde b £ 0, tales que a?—2b =</w:t>
        <w:br/>
        <w:br/>
        <w:t>o Hallar todos los triángulos rectángulos tales que las medidas de sus lados son números</w:t>
        <w:br/>
        <w:t>enteros. — -</w:t>
        <w:br/>
        <w:br/>
        <w:t>Si las medidas de los catetos de un triángulo rectángulo son a, b y la medida de la</w:t>
        <w:br/>
        <w:t>hipotenusa es c, de acuerdo con el teorema de Pitágoras se tiene:</w:t>
        <w:br/>
        <w:br/>
        <w:t>ard=c?,</w:t>
        <w:br/>
        <w:t>El problema consiste en hallar todas las ternas (a,b,c) de números enteros que_'é_á't'is— -</w:t>
        <w:br/>
        <w:t>facen esta ecuación. Tales ternas, por ejemplo (3,4,5), (5,12,13), ... se denominan triples</w:t>
        <w:br/>
        <w:t>pitagóricos.</w:t>
        <w:br/>
        <w:br/>
        <w:t>e Si a, b, c son tres enteros dados, hallar todos los enteros 7, y tales que az + by =0.</w:t>
        <w:br/>
        <w:br/>
        <w:t>Los tres problemas anteriores conducen a casos de las denominadas ecuaciones diofán—</w:t>
        <w:br/>
        <w:t>ticas, llamadas así en honor al matemático griego Diofanto, de Alejandría. En general, una</w:t>
        <w:br/>
        <w:t>ecuación diofántica es una ecuación con cualquier número de incógnitas en la cual se deben</w:t>
        <w:br/>
        <w:t>determinar sus soluciones enteras, .</w:t>
        <w:br/>
        <w:br/>
        <w:t>Quien se inicia en el estudio de la teoría de números debe tener presente que, para</w:t>
        <w:br/>
        <w:t>la mayoría de los problemas que se presentan, no existen métodos generales de resolución.</w:t>
        <w:br/>
        <w:t>Asimismo, debe estar consciente de la dificultad considerable de muchos de estos problemas,</w:t>
        <w:br/>
        <w:t>los cuales, a veces, tienen una apariencia bastante sencilla pero requieren una buena dosis</w:t>
        <w:br/>
        <w:t>de ingenio para abordarlos satisfactoriamente.</w:t>
        <w:br/>
        <w:br/>
        <w:t>A continuación damos dos ejemplos de famosos problemas que, hasta ahora, no han</w:t>
        <w:br/>
        <w:t>sido resueltos:</w:t>
        <w:br/>
        <w:br/>
        <w:t>Scanned by CamScanner</w:t>
        <w:br/>
        <w:br/>
        <w:br/>
        <w:t>--- Página 7 ---</w:t>
        <w:br/>
        <w:br/>
        <w:t>e La conjetura de Goldbach (ruso); establece que todo número par mayor que 2 puede</w:t>
        <w:br/>
        <w:t>escribirse como la suma de dos números primos. (Un entero positivo p, mayor que 1, es</w:t>
        <w:br/>
        <w:t>primo si no tiene divisores positivos diferentes de 1 y de p).</w:t>
        <w:br/>
        <w:br/>
        <w:t>— En efecto, si consideramos los primeros números pares mayores que 2 observamos que:</w:t>
        <w:br/>
        <w:br/>
        <w:t>4=2+2;6=3+3;8=3+5:10=34+7=5+5;</w:t>
        <w:br/>
        <w:t>12=5+7;14=3+11=7+7:16=3+13=5+11;</w:t>
        <w:br/>
        <w:t>18=5+13=7+11;20=3+17=7+193;</w:t>
        <w:br/>
        <w:t>22=3+19=5+17=9+13=11+115etc.</w:t>
        <w:br/>
        <w:br/>
        <w:t>— “Así pues, parece que la conjetura fuera cierta, pero aún no se ha encontrado una de-</w:t>
        <w:br/>
        <w:t>mostración general, así como tampoco un caso en el cual no se cumpla. '</w:t>
        <w:br/>
        <w:br/>
        <w:t>Es preciso aclarar que si se quiere probar que una proposición es verdadera, la prueba</w:t>
        <w:br/>
        <w:t>tiene que ser general, es decir, abarcar todos los casos posibles. Ahora bien, si se quiere</w:t>
        <w:br/>
        <w:t>probar que la proposición es falsa, basta hallar un caso particular en el cual no se cumpla.</w:t>
        <w:br/>
        <w:t>Esto es lo que se llama un contraejemplo. Si quisiéramos demostrar que la conjetura de</w:t>
        <w:br/>
        <w:t>Goldbach es falsa deberíamos buscar un número entero par, mayor que 2, que no se pueda</w:t>
        <w:br/>
        <w:t>expresar como la suma de dos números primos. |</w:t>
        <w:br/>
        <w:br/>
        <w:t>* La ecuación pitagórica generalizada:</w:t>
        <w:br/>
        <w:br/>
        <w:t>TIT+y"=z", —</w:t>
        <w:br/>
        <w:t>donde n &gt; 3, no tiene soluciones en enteros r, y, z (salvo el caso trivial en que alguno de”</w:t>
        <w:br/>
        <w:t>estos sea igual a cero). - _</w:t>
        <w:br/>
        <w:br/>
        <w:t>Este problema, planteado por Fermat (francés) hace más de 300 años se conoce como</w:t>
        <w:br/>
        <w:t>el “Ultimo Teorema de Fermat" y ha desafiado el talento de numerosos matemáticos desde</w:t>
        <w:br/>
        <w:t>entonces; se ha podido demostrar para muchos valores particulares de n, pero no se ha</w:t>
        <w:br/>
        <w:t>encontrado una prueba g-:ieral. Lr llamativo e:: que Fern:ai afirmó I:ber demostrado el</w:t>
        <w:br/>
        <w:t>teorema, pero nunca publicó tal den-»stración. Aciialmente. la mayoría de los matemáticos</w:t>
        <w:br/>
        <w:t>piensa que la prueba de Fermat tenía algún error. En todo caso, el problema continúa</w:t>
        <w:br/>
        <w:t>vigente.</w:t>
        <w:br/>
        <w:br/>
        <w:t>Al iniciar nuestro estudio de la teoría de números, convendremos en usar (salvo que</w:t>
        <w:br/>
        <w:t>se exprese lo contrario) a las letras del alfabeto latino: a, b,c, d, ... para designar números</w:t>
        <w:br/>
        <w:t>enteros. Además, asumiremos-dos principios básicos, que serán útiles para demostrar</w:t>
        <w:br/>
        <w:t>muchas propiedades. Estos son:</w:t>
        <w:br/>
        <w:br/>
        <w:t>1.1. El Principio de Buena Ordenación. Todo subconjunto no vacío de números</w:t>
        <w:br/>
        <w:t>enteros positivos tiene un menor elemento. Es decir, si A C £*+ y A £ é entonces existe</w:t>
        <w:br/>
        <w:t>un entero m € A tal que m &lt; z7 para todo r E A. -</w:t>
        <w:br/>
        <w:br/>
        <w:t>1.2. El Principio de Inducción Matemática. Supongamos que para todo número</w:t>
        <w:br/>
        <w:t>entero positivo n se da una proposición P(n). Supongamos que P(1) es cierta y que,</w:t>
        <w:br/>
        <w:t>siempre que P(n) es cierta también lo es P(n + 1). Entonces P(n) es cierta para todo</w:t>
        <w:br/>
        <w:t>entero positivo n, '</w:t>
        <w:br/>
        <w:br/>
        <w:t>O</w:t>
        <w:br/>
        <w:br/>
        <w:t>Scanned by CamScanner</w:t>
        <w:br/>
        <w:br/>
        <w:br/>
        <w:t>--- Página 8 ---</w:t>
        <w:br/>
        <w:br/>
        <w:t>P</w:t>
        <w:br/>
        <w:t>750f/ de ,e</w:t>
        <w:br/>
        <w:t>ff'</w:t>
        <w:br/>
        <w:br/>
        <w:t>1.3. ElO MA puede defstrárte,a partir del principio de buena orde-</w:t>
        <w:br/>
        <w:br/>
        <w:t>nación.</w:t>
        <w:br/>
        <w:t>En efecto, supongamos que A es un conjunto de enteros positivos que contiene al 1 y</w:t>
        <w:br/>
        <w:br/>
        <w:t>que, siempre que n € A entonces también (n + 1) E A. Para probar que A=Z + bastará</w:t>
        <w:br/>
        <w:t>demostrar que el conjunto A', formado por todos los enteros positivos que no pertenecen</w:t>
        <w:br/>
        <w:t>a A, es'vacío. Daremos una prueba indirecta (reducción al absurdo), que consiste en negar</w:t>
        <w:br/>
        <w:t>la tesis que se pretende demostrar y, a partir de allí, llegar a un resultado contradictorio.</w:t>
        <w:br/>
        <w:t>Supongamos que A' $ d; entonces, de acuerdo con el principio de buena ordenación, A'</w:t>
        <w:br/>
        <w:t>contendrá un menor elemento m. Como 1 E A, necesariamente m &gt; 1 y, en consecuencia,</w:t>
        <w:br/>
        <w:t>— 1 es positivo. Como además m — 1 &lt; m 'y m es el menor elemento de A', se tiene</w:t>
        <w:br/>
        <w:t>que (m — 1) E A. Pero entonces, por hipótesis, (m-1)+1=m E A. Esta contra…d1ccxon</w:t>
        <w:br/>
        <w:t>proviene de haber supuesto que A' £ d. Esto concluye la prueba.</w:t>
        <w:br/>
        <w:t>Las pruebas indirectas se usarán con bastante frecuencia en la demostración de toere-</w:t>
        <w:br/>
        <w:t>mas y resolución de problemas sobre divisibilidad. _</w:t>
        <w:br/>
        <w:t>A continuación daremos un par de ejemplos sobre cómo se procede para demostrar</w:t>
        <w:br/>
        <w:br/>
        <w:t>algunas propiedades usando el pnnc1p10 de inducción.</w:t>
        <w:br/>
        <w:br/>
        <w:t>e Probar que para todo entero positivo n se tiene:</w:t>
        <w:br/>
        <w:br/>
        <w:t>1+2+3+...+n "(n9+) (1)</w:t>
        <w:br/>
        <w:br/>
        <w:t>-</w:t>
        <w:br/>
        <w:br/>
        <w:t>La prueba por inducción requ1ere en pnmer lugar, la demostración para n = l. En</w:t>
        <w:br/>
        <w:t>este caso es inmediata, por cuanto:</w:t>
        <w:br/>
        <w:br/>
        <w:t>— 1(1+1)</w:t>
        <w:br/>
        <w:t>=.</w:t>
        <w:br/>
        <w:br/>
        <w:t>En segundo lugar supongamos la igualdad (1) válida para un cierto valor de n: (esfa.</w:t>
        <w:br/>
        <w:t>es la llamada thate.m de inducción ), e intentemos demostarla para n +1. +</w:t>
        <w:br/>
        <w:t>Se tiene, por la propiedad asociativa de la adición:</w:t>
        <w:br/>
        <w:br/>
        <w:t>1+2+3+...+n+(n+1)=(1+2+3+...+n)+(n+1)</w:t>
        <w:br/>
        <w:t>y, de acuerdo con la hipótesis de inducción:</w:t>
        <w:br/>
        <w:br/>
        <w:t>14243+..+0+(0+1) =D 4 (141)=</w:t>
        <w:br/>
        <w:br/>
        <w:t>= An+1)+2(n+1) _</w:t>
        <w:br/>
        <w:br/>
        <w:t>2</w:t>
        <w:br/>
        <w:t>- (n+1)(n+2)</w:t>
        <w:br/>
        <w:t>— S —</w:t>
        <w:br/>
        <w:br/>
        <w:t>Pero esta es, precisamente, la ¡gua.ldad (1) para n + 1 sumandos, con lo cual completamos</w:t>
        <w:br/>
        <w:t>la demostracxon</w:t>
        <w:br/>
        <w:br/>
        <w:t>Scanned by CamScanner</w:t>
        <w:br/>
        <w:br/>
        <w:br/>
        <w:t>--- Página 9 ---</w:t>
        <w:br/>
        <w:br/>
        <w:t>—</w:t>
        <w:br/>
        <w:br/>
        <w:t>—</w:t>
        <w:br/>
        <w:br/>
        <w:t>=. — — -</w:t>
        <w:br/>
        <w:br/>
        <w:t>+m7wrammf&amp;-mmmfuw…i…,— o</w:t>
        <w:br/>
        <w:br/>
        <w:t>¿Ad EO d Ó</w:t>
        <w:br/>
        <w:br/>
        <w:t>»</w:t>
        <w:br/>
        <w:br/>
        <w:t>Nota. Usualmente, cuando se presentan expresiones como 1+2+3+...+n resulta</w:t>
        <w:br/>
        <w:t>conveniente abreviarlas mediante el uso del símbolo de sumatoria, que se representa por</w:t>
        <w:br/>
        <w:br/>
        <w:t>la letra griega sigma mayúscula (3;). En este ejemplo se escribe:</w:t>
        <w:br/>
        <w:t>n</w:t>
        <w:br/>
        <w:br/>
        <w:t>»</w:t>
        <w:br/>
        <w:t>=1</w:t>
        <w:br/>
        <w:t>y se lee suma (o sumatoria) de : donde : va desde 1 hasta n, lo cual indica que el primer</w:t>
        <w:br/>
        <w:t>sumando se obtiene asignando a í el valor que aparece debajo de la letra $&gt;; (en este caso</w:t>
        <w:br/>
        <w:t>1), para los siguientes sumandos se asignan a ? los valores 2,3,4, ... hasta llegar al valor</w:t>
        <w:br/>
        <w:br/>
        <w:t>colocado en la parte superior de la letra 3$* . Otros ejemplos serían:</w:t>
        <w:br/>
        <w:br/>
        <w:t>Y B=13+23+33+...+7,</w:t>
        <w:br/>
        <w:br/>
        <w:t>i=1</w:t>
        <w:br/>
        <w:br/>
        <w:t>n</w:t>
        <w:br/>
        <w:br/>
        <w:t>Y i(1+i)=12+23+34+...+n(n+1),</w:t>
        <w:br/>
        <w:t>i=1</w:t>
        <w:br/>
        <w:br/>
        <w:t>n-1 - -</w:t>
        <w:br/>
        <w:t>S (2:+1)=1+3+5+7+...+(2n-1).</w:t>
        <w:br/>
        <w:br/>
        <w:t>1=0</w:t>
        <w:br/>
        <w:br/>
        <w:t>e Probar que para todo entero positivo n se tiene:</w:t>
        <w:br/>
        <w:br/>
        <w:t>. 1</w:t>
        <w:br/>
        <w:t>; (2:—12:+1) -+ 1“'_</w:t>
        <w:br/>
        <w:br/>
        <w:t>Esto es, probar que:</w:t>
        <w:br/>
        <w:t>1 1 1 1 n</w:t>
        <w:br/>
        <w:t>—7 E- +H+==- +H...+=—————— = — 1</w:t>
        <w:br/>
        <w:t>13 35 57 '+'(2n —1D(2n+1) 2n-1 C</w:t>
        <w:br/>
        <w:t>Si n = 1 se obtiene inmediatamente: _ M</w:t>
        <w:br/>
        <w:t>1 1</w:t>
        <w:br/>
        <w:br/>
        <w:t>13 21+1</w:t>
        <w:br/>
        <w:t>(1) es nuestra hipótesis de inducción.</w:t>
        <w:br/>
        <w:br/>
        <w:t>Supongamos la propiedad cierta para n sumandos.</w:t>
        <w:br/>
        <w:br/>
        <w:t>Para n + 1 sumandos debemos llegar a la igualdad:</w:t>
        <w:br/>
        <w:br/>
        <w:t>1 1 1 1 1 n+l</w:t>
        <w:br/>
        <w:br/>
        <w:t>Tatizzt757 t--+79 e .= — ——s= ——.</w:t>
        <w:br/>
        <w:br/>
        <w:t>13 3557 (2n-D2n+1) * (2n+D2n+3) - 2n+3</w:t>
        <w:br/>
        <w:br/>
        <w:t>En gfecto, si sumamos Zn + D(2n+3) al primer miembro de (1), usando la hipótesis</w:t>
        <w:br/>
        <w:t>de inducción se tiene:</w:t>
        <w:br/>
        <w:br/>
        <w:t>1 1 + 1 _</w:t>
        <w:br/>
        <w:t>(2n +1)(2n+3)</w:t>
        <w:br/>
        <w:br/>
        <w:t>1 1</w:t>
        <w:br/>
        <w:t>(ñ+ñ+ñ+"'+(2n—1)(2n+1)</w:t>
        <w:br/>
        <w:t>n(2n+3)+1 _</w:t>
        <w:br/>
        <w:br/>
        <w:t>n 1</w:t>
        <w:br/>
        <w:t>- MmI1* (27 +1)(2n+3)  (2n+1(2n+3) .</w:t>
        <w:br/>
        <w:t>_ _2n?+3n+1 _ 2n+3n+1) n+1</w:t>
        <w:br/>
        <w:t>(27 +1)(2n+3) (2n+1)(2n+3)” 2n+3'</w:t>
        <w:br/>
        <w:br/>
        <w:t>4</w:t>
        <w:br/>
        <w:t>Scanned by CamScanner</w:t>
        <w:br/>
        <w:br/>
        <w:t>-</w:t>
        <w:br/>
        <w:br/>
        <w:br/>
        <w:t>--- Página 10 ---</w:t>
        <w:br/>
        <w:br/>
        <w:t>Problemas.</w:t>
        <w:br/>
        <w:t>Demostrar, - usando el método de inducción:</w:t>
        <w:br/>
        <w:br/>
        <w:t>_n(n+ 1(2n + 1)</w:t>
        <w:br/>
        <w:t>==——6 —</w:t>
        <w:br/>
        <w:br/>
        <w:t>1.4. Í (i+1)= %—n(n + 1(n +2).</w:t>
        <w:br/>
        <w:br/>
        <w:t>1.5. Z(3: 2) = "(3" D</w:t>
        <w:br/>
        <w:br/>
        <w:t>1.6. 2n? &gt; (n+ 1)2 para todo entero n &gt; 3.</w:t>
        <w:br/>
        <w:t>1.7. 2" &gt; n? para todo entero n &gt; 4.</w:t>
        <w:br/>
        <w:br/>
        <w:t>1.8. El número de diagonales de un poligono de n lados es:</w:t>
        <w:br/>
        <w:br/>
        <w:t>”)</w:t>
        <w:br/>
        <w:br/>
        <w:t>1.9. La suma de los a.ngulos interiores de un polígono de n la.dos es (n — 297 (o bien,</w:t>
        <w:br/>
        <w:t>(n — 2).180* en grados sexagesimales).</w:t>
        <w:br/>
        <w:br/>
        <w:t>1.10.</w:t>
        <w:br/>
        <w:br/>
        <w:t>i=0</w:t>
        <w:br/>
        <w:br/>
        <w:t>Nota. Todas estas propiedades se aplican con frecuencia, por tanto, es conveniente me-</w:t>
        <w:br/>
        <w:t>morizarlas.</w:t>
        <w:br/>
        <w:br/>
        <w:t>donde</w:t>
        <w:br/>
        <w:br/>
        <w:t>Scanned by CamScanner</w:t>
        <w:br/>
        <w:br/>
        <w:br/>
        <w:t>--- Página 11 ---</w:t>
        <w:br/>
        <w:br/>
        <w:t>SECCION 2</w:t>
        <w:br/>
        <w:br/>
        <w:t>EL ALGORITMO DE LA DIVISION</w:t>
        <w:br/>
        <w:br/>
        <w:t>Dados dos números enteros a, b, coñ a * 0, se dice que a divide a bsi existe un entero</w:t>
        <w:br/>
        <w:t>z tal que b = az.</w:t>
        <w:br/>
        <w:br/>
        <w:t>Si a divide a b se usa la notación: a|b. Por cjemplo, 4 | 20, 7 | 98, 11 | 242.</w:t>
        <w:br/>
        <w:t>Si a no divide a b se escribe: a /b. Por ejemplo, 4 / 10, 5 /24, 12 / 15.</w:t>
        <w:br/>
        <w:t>Si a divide a b, también se dice que a es un divisor de b, o que a es un factor de , o</w:t>
        <w:br/>
        <w:t>que b es divisible por a, o que b es múltiplo de a.</w:t>
        <w:br/>
        <w:br/>
        <w:t>| Propiedades Básicas.</w:t>
        <w:br/>
        <w:br/>
        <w:t>A continuación se presentan algunas propiedades básicas de la relación de divisibilidad</w:t>
        <w:br/>
        <w:t>entre dos enteros. '</w:t>
        <w:br/>
        <w:br/>
        <w:t>2.1. Si a|b entonces albc para todo entero c.</w:t>
        <w:br/>
        <w:t>2.2. Si alb y b|c entonces alc.</w:t>
        <w:br/>
        <w:br/>
        <w:t>2.3. Si a|b y alc entonces al(bz + cy) pára._ todo par de enteros 7, y.</w:t>
        <w:br/>
        <w:t>2.4. Si alb y b|a entonces a = +b.</w:t>
        <w:br/>
        <w:br/>
        <w:t>2.5. Si alb, a &gt; 0,5 &gt; 0, enf.onces a&lt;b.</w:t>
        <w:br/>
        <w:br/>
        <w:t>Las demostraciones de estas propiedades resultan inmediatas a partir de la definición</w:t>
        <w:br/>
        <w:br/>
        <w:t>de divisibilidad. En efecto:</w:t>
        <w:br/>
        <w:t>2.1. Si a|b entonces existe un entero z tal que —</w:t>
        <w:br/>
        <w:br/>
        <w:t>b=ar</w:t>
        <w:br/>
        <w:br/>
        <w:t>y rnúltiplicando ambos miembros por c:</w:t>
        <w:br/>
        <w:br/>
        <w:t>be= (a.1;)c = a(zc),</w:t>
        <w:br/>
        <w:br/>
        <w:t>de donde:</w:t>
        <w:br/>
        <w:t>albc.</w:t>
        <w:br/>
        <w:br/>
        <w:t>2.2. Si alb y b|c entonces existen enteros r,y tales que:</w:t>
        <w:br/>
        <w:br/>
        <w:t>, b=ar,c = by,</w:t>
        <w:br/>
        <w:t>de donde:</w:t>
        <w:br/>
        <w:t>e = (az)y = a(zy),</w:t>
        <w:br/>
        <w:br/>
        <w:t>6</w:t>
        <w:br/>
        <w:br/>
        <w:t>Scanned by CamScanner</w:t>
        <w:br/>
        <w:br/>
        <w:br/>
        <w:t>--- Página 12 ---</w:t>
        <w:br/>
        <w:br/>
        <w:t>deiians 166 D</w:t>
        <w:br/>
        <w:t>u—y A RD S</w:t>
        <w:br/>
        <w:t>p</w:t>
        <w:br/>
        <w:br/>
        <w:t>. —</w:t>
        <w:br/>
        <w:br/>
        <w:t>oeo e</w:t>
        <w:br/>
        <w:br/>
        <w:t>alc.</w:t>
        <w:br/>
        <w:br/>
        <w:t>2.3. Si alb y alc, de acuerdo con 2.1. ajbz y alcy, luego existen enteros m;n- talg?f que: -</w:t>
        <w:br/>
        <w:br/>
        <w:t>bz = am,</w:t>
        <w:br/>
        <w:br/>
        <w:t>ey = an.</w:t>
        <w:br/>
        <w:br/>
        <w:t>Sumando miembro a miembro ambas desigualdades se tiene:</w:t>
        <w:br/>
        <w:br/>
        <w:t>bz + cy = a(m+n7);</w:t>
        <w:br/>
        <w:t>luego »</w:t>
        <w:br/>
        <w:t>al(bz + cy). . |</w:t>
        <w:br/>
        <w:t>Nota. Obsérvese que si, en parti¿ular, to;ñamóá' z =y =1, se tíene: e .</w:t>
        <w:br/>
        <w:t>al(b+c). - — '</w:t>
        <w:br/>
        <w:t>Similarmente, si tomamos z = 1, y = —l1, nos queda: — »</w:t>
        <w:br/>
        <w:t>ál(b—c). Y</w:t>
        <w:br/>
        <w:t>Por tanto, si un entero divide a otros dos divide también a su suma y a su diferencia.</w:t>
        <w:br/>
        <w:t>El lector podrá generalizar este resultado por inducción para n enteros. Es decir, si</w:t>
        <w:br/>
        <w:t>a|b1,alb,,...,alb,, entonces - e</w:t>
        <w:br/>
        <w:t>n</w:t>
        <w:br/>
        <w:t>- a Z b¡:l:¡</w:t>
        <w:br/>
        <w:t>i=l</w:t>
        <w:br/>
        <w:br/>
        <w:t>para cualquier conjunto de n enteros zy 1y Z2y ... , a.</w:t>
        <w:br/>
        <w:br/>
        <w:t>2.4. Si alb y bla, entonces existen enteros z, y tales que:</w:t>
        <w:br/>
        <w:br/>
        <w:t>b=azr, a=by,</w:t>
        <w:br/>
        <w:t>de donde:</w:t>
        <w:br/>
        <w:br/>
        <w:t>b = (by)7 = b(yz)</w:t>
        <w:br/>
        <w:br/>
        <w:t>y por consiguiente yz = 1. Ahora bien, como z, y son enteros, se tiene necesariamente que .. e</w:t>
        <w:br/>
        <w:t>T=y= lóz=y=—l,demaneraque a,= +b.</w:t>
        <w:br/>
        <w:br/>
        <w:t>2.5. Si alb, entonces b = ar para algún entero . Como a &gt; 0 y b &gt; 0,z necesariamente</w:t>
        <w:br/>
        <w:t>debe ser positivo; es decir, 7 &gt; 1 y, en consecuencia, a &lt; b.</w:t>
        <w:br/>
        <w:br/>
        <w:t>=7</w:t>
        <w:br/>
        <w:br/>
        <w:t>+</w:t>
        <w:br/>
        <w:br/>
        <w:t>Scanned by CamScanner</w:t>
        <w:br/>
        <w:br/>
        <w:br/>
        <w:br/>
        <w:t>--- Página 13 ---</w:t>
        <w:br/>
        <w:br/>
        <w:t>Cuando dividimos un entero entre otro, de la manera usual, se obtighe un cociente ly</w:t>
        <w:br/>
        <w:br/>
        <w:t>“ un resto (este último a veces es nulo, cuando el primer entero es divisible por el segundo).</w:t>
        <w:br/>
        <w:br/>
        <w:t>A continuación vamos a probar que este procedimiento siempre es posible. Este resultado</w:t>
        <w:br/>
        <w:t>es conocido como el . - .</w:t>
        <w:br/>
        <w:br/>
        <w:t>2.6. Algoritmo de la División. Dados dos enteros a y b, con a &gt; 0, existen enteros q,r</w:t>
        <w:br/>
        <w:t>ta.lesqueb=qa+r,donde0_&lt;_r&lt;a. .</w:t>
        <w:br/>
        <w:t>Para demostrar la proposición, observemos la progresión aritmetica</w:t>
        <w:br/>
        <w:br/>
        <w:t>_[....,b__—_—2a,b—q,b,b+a,b+ 2a,...).</w:t>
        <w:br/>
        <w:t>En esta progresión hay números positivos y negativos y, eventualmente; está el cero</w:t>
        <w:br/>
        <w:t>en caso de que b sea divisible por a. De acuerdo con el principio de buena ordenación,</w:t>
        <w:br/>
        <w:t>existe un menor entero no negativo en la progresión. Si llamamos r a este entero, 7 tiene</w:t>
        <w:br/>
        <w:t>la forma:</w:t>
        <w:br/>
        <w:t>r =b- a,</w:t>
        <w:br/>
        <w:br/>
        <w:t>de donde: v - -</w:t>
        <w:br/>
        <w:t>b=ga+r. ' (1)</w:t>
        <w:br/>
        <w:br/>
        <w:t>Obsérvese que q toma alguno de los-valores del conjunto (...,—2,—1,0,1,2,.. .)</w:t>
        <w:br/>
        <w:t>Falta comprobar que r &lt; a. Supongamos lo contrario (reducción del absurdo). En-</w:t>
        <w:br/>
        <w:t>tonces tendríamos T 2a yY -</w:t>
        <w:br/>
        <w:br/>
        <w:t>r=a +r1, donde r¡ 2-0.</w:t>
        <w:br/>
        <w:br/>
        <w:t>Reemplazando en (1) se tiene: -</w:t>
        <w:br/>
        <w:br/>
        <w:t>b=_q'a+(a+rl),</w:t>
        <w:br/>
        <w:br/>
        <w:t>Pero esto indica que 7j es un elemento .- la progresión aritmética considerada, no A</w:t>
        <w:br/>
        <w:t>negativo y menor que, lo que contradice la deíinición de r. Esto completa la demostración.</w:t>
        <w:br/>
        <w:t>q se denomina cociente y r resto de la división. _ —</w:t>
        <w:br/>
        <w:br/>
        <w:t>De acuerdo con este resultado, al dividir cualquier entero por ?, los restos posibles</w:t>
        <w:br/>
        <w:t>son 0 y 1; al dividirlo por 3,'los restos posibles son 0,1 y 2; al dividirlo por 4, los restos</w:t>
        <w:br/>
        <w:t>posibles son 0, 1, 2 y 3, y así sucesivamente. o</w:t>
        <w:br/>
        <w:br/>
        <w:t>Se dice que un entero n es de la forma ak + b si existe un entero k tal quen = ak+6.</w:t>
        <w:br/>
        <w:t>En virtud de lo expuesto anteriormente, todo entero es de la forma 2k ó 2k +1 (par o</w:t>
        <w:br/>
        <w:t>impar); de la forma 3k,3k + 1 ó 3k +?; de la forma 4k,4k + 1,4k +2 6 4k+3, etc. En</w:t>
        <w:br/>
        <w:t>cada caso, k es el cociente que resulta al dividir el entero entre 2, 3 ó 4 respectivamente.</w:t>
        <w:br/>
        <w:br/>
        <w:t>Esta Fonsidcración resulta útil para resolver diversos problemas de divisibilidad. Veamos</w:t>
        <w:br/>
        <w:t>dos e_1euxxplog_ .</w:t>
        <w:br/>
        <w:br/>
        <w:t>O.P_rc_&gt;ba.r que n? —n es divisible por 2 para todo entero n. Probar además que n? —n e$</w:t>
        <w:br/>
        <w:t>divisible por 3. -</w:t>
        <w:br/>
        <w:br/>
        <w:t>Scanned by CamScanner</w:t>
        <w:br/>
        <w:br/>
        <w:br/>
        <w:t>--- Página 14 ---</w:t>
        <w:br/>
        <w:br/>
        <w:t>En primer término, tenemos que probar que n?—n es de la forma 2k para todo entero n.</w:t>
        <w:br/>
        <w:br/>
        <w:t>Ahora bien, se tiene que n? —n = n(n— 1). Si n = 2k, entonces n? —n = 2k(2k — 1) = 2k,,</w:t>
        <w:br/>
        <w:t>donde k¡ = k(2k — 1). Si n = 2k +1, entonces n? —n = (2k + 1).2k = 2k,, donde</w:t>
        <w:br/>
        <w:t>k = k(2k + 1). Luego, en cualquier caso n? —n es divisible por 2. Obsérvese que esto nos</w:t>
        <w:br/>
        <w:t>dice que el producto de dos enteros consecutivos siempre es un número par.</w:t>
        <w:br/>
        <w:br/>
        <w:t>Consideremos ahora el entero n? — n. Debemos probar que es de la forma 3k. -Ahora</w:t>
        <w:br/>
        <w:t>bien</w:t>
        <w:br/>
        <w:br/>
        <w:t>n-—n= n(nº— 1) = (n- 1n(n +1).</w:t>
        <w:br/>
        <w:br/>
        <w:t>Veamos los casos posibles. Si n = 3k, entonces n? — n = (3k — 1)3k(3k + 1) = 3k,,</w:t>
        <w:br/>
        <w:t>donde k = k(3k+1)(3k+2). Siri = 3k+2; entonces n? —n = (3k+1)(3E+2)(3k+3) = 3k;,</w:t>
        <w:br/>
        <w:t>donde kz = (3k + 1)(3k + 2)(k + 1). Por consiguiente, en cualquier caso n? —n es divisible</w:t>
        <w:br/>
        <w:t>por 3. Esto nos dice que el producto de tres enteros consecutivos siempre es múltiplo de 3.-</w:t>
        <w:br/>
        <w:br/>
        <w:t>* Si n es impar, entonces n? — 1 es divisible por 8. Debemos probar que n? — 1 es Ide la |</w:t>
        <w:br/>
        <w:t>forma 8k. Ahora bien, - _ :</w:t>
        <w:br/>
        <w:br/>
        <w:t>n -1=(n+D(n-1). |</w:t>
        <w:br/>
        <w:t>Si n es impar, entonces n es de la forma 4k + 1ó 4k +3. Consíderémos ambos casos.</w:t>
        <w:br/>
        <w:t>Sin=4k-1, entonces n? — 1 = (4k +2).4k = 8k¡, donde ky = k(2k +1). Sin = 4k +3,</w:t>
        <w:br/>
        <w:br/>
        <w:t>entonces n? — 1 = (4k + 4)(4k +2) = 8k;, donde k = (k + 1)(2k + 1). Luego, en ambos</w:t>
        <w:br/>
        <w:t>casos n? — | es divisible por 8. . . _-</w:t>
        <w:br/>
        <w:br/>
        <w:t>Problemas.</w:t>
        <w:br/>
        <w:br/>
        <w:t>-2.1. Dos enteros son de la misma paridad si son- ambos pares o ambos impares. Dados__dos</w:t>
        <w:br/>
        <w:br/>
        <w:t>enteros cualesquiera, su suma y su diferencia tienen la misma paridad. e</w:t>
        <w:br/>
        <w:br/>
        <w:t>2.2. Si aclbc, entonces alb.</w:t>
        <w:br/>
        <w:br/>
        <w:t>-2.3. Si alb y cld, entonces aclbd.</w:t>
        <w:br/>
        <w:br/>
        <w:t>É GZ&gt;4 n? + 2 para ningún entero n.</w:t>
        <w:br/>
        <w:t>“ 2.5. Sin 2 2 y k es positivo, entonces (n — DI(n* — 1).</w:t>
        <w:br/>
        <w:br/>
        <w:t>. +2.6. Sin &gt; 2 y kes positivo, entonces</w:t>
        <w:br/>
        <w:br/>
        <w:t>(n—1)*(n* — 1) si y sólo si (n — 1)|k.</w:t>
        <w:br/>
        <w:t>Xa. Ún'cuadrado perfecto (es decir, un número entero elevado al cuadrado), no es de la</w:t>
        <w:br/>
        <w:br/>
        <w:t>forma 3k +2.</w:t>
        <w:br/>
        <w:br/>
        <w:t>9</w:t>
        <w:br/>
        <w:br/>
        <w:t>Scanned by CamScanner</w:t>
        <w:br/>
        <w:br/>
        <w:br/>
        <w:t>--- Página 15 ---</w:t>
        <w:br/>
        <w:br/>
        <w:t>Además, por la propiedad 2.3., cualquier divisor común de a y b divide también a</w:t>
        <w:br/>
        <w:t>d = azo + dyo, Y PO la propiedad 2.5., cualquier divisor común será menor o igual que d,</w:t>
        <w:br/>
        <w:t>luego d = (a, b)- _ .;</w:t>
        <w:br/>
        <w:br/>
        <w:t>De acuerdo con esto último se observa que el máximo común divisor de a y b puede</w:t>
        <w:br/>
        <w:t>caracterizarse como el divisor común positivo de a y b que es múltiplo de cualquier divisor</w:t>
        <w:br/>
        <w:t>común de a y b.</w:t>
        <w:br/>
        <w:br/>
        <w:t>Si (a,b) = 1, el teorema demostrado nos garantiza que existen enteros Z, y tales que</w:t>
        <w:br/>
        <w:t>az + by = 1. Este resultado se conoce como Relación de Bezout. —</w:t>
        <w:br/>
        <w:br/>
        <w:t>Nota. Si (a,b) =1 se dice que a y b son primos entre sí (o coprimos ). En general, si</w:t>
        <w:br/>
        <w:t>(a1,a2,...,An) =1se di&lt;_:_é que los n enteros a1,a2,...,Gn son primos entre sí.</w:t>
        <w:br/>
        <w:br/>
        <w:t>Ahora bien, si en un conjunto de n enteros, cada par de ellos son primos entre sí, se</w:t>
        <w:br/>
        <w:t>dice que los números son primos dos a dos.. Por ejemplo, los números 4, 11, 35, 39 son</w:t>
        <w:br/>
        <w:t>primos dos a dos. Lógicamente, si varios números son primos dos a dos entonces serán</w:t>
        <w:br/>
        <w:t>primos entre sí, pero no necesariamente a la inversa; por ejemplo, (3,7,14) = 1, pero 3,7 y</w:t>
        <w:br/>
        <w:t>14 no son primos dos a dos ya que (7, 14)=7. —</w:t>
        <w:br/>
        <w:br/>
        <w:t>El razonamiento empleado en la demostración del teorema anterior es generalizable</w:t>
        <w:br/>
        <w:t>para cualquier número n de enteros por inducción (el lector puede hacerlo como ejercicio).</w:t>
        <w:br/>
        <w:t>Es decir, si d = (a1, Q2, .., a.) entonces existen enteros T1,72.....7n tales que:</w:t>
        <w:br/>
        <w:br/>
        <w:t>d= a1 + 0272 + ... + anTn.</w:t>
        <w:br/>
        <w:br/>
        <w:t>— Esto pone de manifiesto que el máximo común divisor de varios números enteros</w:t>
        <w:br/>
        <w:t>puede expresarse como combinación lineal entera de dichos números. En particular; es</w:t>
        <w:br/>
        <w:t>fácil ver que a1, a2,...,On son- primos entre sí, si y sólo si 1 es combinación lineal entera</w:t>
        <w:br/>
        <w:br/>
        <w:t>de a¡, a2, - .., Qn- . _</w:t>
        <w:br/>
        <w:t>A continuación vamos a explicar un procedimiento que permite calcular el maximo</w:t>
        <w:br/>
        <w:t>común divisor de dos números enteros. Este es conocido como el:</w:t>
        <w:br/>
        <w:br/>
        <w:t>3.2. Algoritmo de Euclides. Dados dos en:eros, 1 y b. siendo a &gt; 0, =: aplicamos</w:t>
        <w:br/>
        <w:t>reiteradamente el algoritmo de la división obtenemos una secuencia de ecuac:-nes:</w:t>
        <w:br/>
        <w:br/>
        <w:t>=_q1(1+7'1, O&lt;ri &lt;a,</w:t>
        <w:br/>
        <w:t>a = 271 +72, O&lt;ra&lt;Ti,</w:t>
        <w:br/>
        <w:t>r1 = 372 +73, 'O&lt;r3 &lt;2,</w:t>
        <w:br/>
        <w:br/>
        <w:t>rn-2=ann—l+rn. 0 &lt; n&lt; "n-1:</w:t>
        <w:br/>
        <w:br/>
        <w:t>y como la sucesión de los restos es estrictamente decreciente y todos ellos son no negativos, -</w:t>
        <w:br/>
        <w:t>alguno de ellos, digamos 7Tn, será el último resto no nulo en la cadena de igualdades.</w:t>
        <w:br/>
        <w:br/>
        <w:t>Eptónces, . -</w:t>
        <w:br/>
        <w:t>Tn-1 = In+iTn. /</w:t>
        <w:br/>
        <w:t>Qn+iTn Z</w:t>
        <w:br/>
        <w:br/>
        <w:t>Ahora bien, probaremos que ra = (a,b).</w:t>
        <w:br/>
        <w:br/>
        <w:t>12</w:t>
        <w:br/>
        <w:br/>
        <w:t>Scanned by CamScanner</w:t>
        <w:br/>
        <w:br/>
        <w:br/>
        <w:t>--- Página 16 ---</w:t>
        <w:br/>
        <w:br/>
        <w:t>“Para demostrar esto, basta recorrer la secuencia de ecuaciones de abajo hacia arriba</w:t>
        <w:br/>
        <w:t>e inversamente, de arriba hacia abajo.</w:t>
        <w:br/>
        <w:br/>
        <w:t>En efecto, de la última ecuación se desprende que r |r ,1, pero subiendo a la prece-</w:t>
        <w:br/>
        <w:t>dente se observa que, como rn|"n y Tn| n+1, entonces necesariamente ra|"n+2. Continuando</w:t>
        <w:br/>
        <w:t>el proceso (esto se puede formalizar fácilmente por inducción), llegamos a que rn|r3 y r, r2,</w:t>
        <w:br/>
        <w:t>luego rn|r1; de allí concluimos que, como rr y rn|r1, entonces Tn|a, y finalmente si r, |r1</w:t>
        <w:br/>
        <w:t>y "n|a entonces rn|b. Por tanto, r, es un divisor común de a y de b.</w:t>
        <w:br/>
        <w:br/>
        <w:t>Por otra parte, partiendo de la primera ecuación se ve que todo divisor común de a</w:t>
        <w:br/>
        <w:t>y b lo es también de r¡; todo divisor común de a y r1 lo es también de r2; todo divisor</w:t>
        <w:br/>
        <w:t>común de r y r lo es también de r3; y así sucesivamente todo divisor común de r,_7 y</w:t>
        <w:br/>
        <w:br/>
        <w:t>Tn—1 lo es también de r. Por consiguiente, r, es justamente el máximo común divisor de</w:t>
        <w:br/>
        <w:br/>
        <w:t>a y 5. :</w:t>
        <w:br/>
        <w:t>El siguiente ejemplo ilustra la utilización del algoritmo en un cálculo numérico.</w:t>
        <w:br/>
        <w:br/>
        <w:t>e Calcular (440,252). -</w:t>
        <w:br/>
        <w:br/>
        <w:t>Al efectuar las divisiones en la forma usual, se obtienen las siguientes igualdades:</w:t>
        <w:br/>
        <w:br/>
        <w:t>440 =1.252+188,-. --</w:t>
        <w:br/>
        <w:t>252 = 1.188 + 64,</w:t>
        <w:br/>
        <w:br/>
        <w:t>188 = 2.64 + 60,</w:t>
        <w:br/>
        <w:t>64=1.60+4, _</w:t>
        <w:br/>
        <w:br/>
        <w:t>60 =15.4. - ,</w:t>
        <w:br/>
        <w:br/>
        <w:t>El último resto no nulo en la secuencia es 4, luego (440,252) = 4. Ahora, si queremos</w:t>
        <w:br/>
        <w:t>expresar 4 como combinación lineal entera de 440 y 252, podemos eliminar los restos 60,</w:t>
        <w:br/>
        <w:t>64 y 188 de la manera siguiente:</w:t>
        <w:br/>
        <w:br/>
        <w:t>4=64-60=</w:t>
        <w:br/>
        <w:t>= 64 — (188 — 2.64) = —</w:t>
        <w:br/>
        <w:t>= —188 + 3.64 =</w:t>
        <w:br/>
        <w:t>= —188 + 3.(252 — 188) =</w:t>
        <w:br/>
        <w:t>= 3.252-4.188 =</w:t>
        <w:br/>
        <w:br/>
        <w:t>= 3.252 — 4.(440 — 252) =</w:t>
        <w:br/>
        <w:t>= (—4).440 + 7.252.</w:t>
        <w:br/>
        <w:br/>
        <w:t>El método puede ser útil también en la resolución de algunos problemas. Por ejemplo:</w:t>
        <w:br/>
        <w:br/>
        <w:t>21 4 . ,</w:t>
        <w:br/>
        <w:t>* Demostrar que la fracción -14—Z-+— es irreducible para todo entero n.</w:t>
        <w:br/>
        <w:t>$e quiere probar que, para todo n, (21n +4) y (14n+3) son Prímos entre sí. Al dividir</w:t>
        <w:br/>
        <w:t>Sucesivamente se tiene:</w:t>
        <w:br/>
        <w:br/>
        <w:t>21n+4=1.(14n+3)+(7n+1),</w:t>
        <w:br/>
        <w:t>lMn+3=2(7n+1)+1.</w:t>
        <w:br/>
        <w:br/>
        <w:t>13</w:t>
        <w:br/>
        <w:br/>
        <w:t>Scanned by CamScanner</w:t>
        <w:br/>
        <w:br/>
        <w:br/>
        <w:t>--- Página 17 ---</w:t>
        <w:br/>
        <w:br/>
        <w:t>Luego,</w:t>
        <w:br/>
        <w:t>(21n+4,14n +3) =1.</w:t>
        <w:br/>
        <w:br/>
        <w:t>Concluimos esta sección demostrando algunas propiedades ¡mportant</w:t>
        <w:br/>
        <w:br/>
        <w:t>es del máximo</w:t>
        <w:br/>
        <w:t>común divisor.</w:t>
        <w:br/>
        <w:br/>
        <w:t>Prop1edades</w:t>
        <w:br/>
        <w:t>Sea d = (a,b). Se tiene:</w:t>
        <w:br/>
        <w:br/>
        <w:t>a b -</w:t>
        <w:br/>
        <w:t>.3. —7 )=.</w:t>
        <w:br/>
        <w:t>S (d' d)</w:t>
        <w:br/>
        <w:t>3.4. Sialbc y d=1 entonces alc.</w:t>
        <w:br/>
        <w:br/>
        <w:t>a</w:t>
        <w:br/>
        <w:t>3.5. Si albc entonces -</w:t>
        <w:br/>
        <w:br/>
        <w:t>d</w:t>
        <w:br/>
        <w:br/>
        <w:t>C.</w:t>
        <w:br/>
        <w:br/>
        <w:t>3.6. Si m &gt; 0 entonces (ma, mb) m(a, b). |</w:t>
        <w:br/>
        <w:br/>
        <w:t>En efecto: —</w:t>
        <w:br/>
        <w:t>3.3. Si (a,b) = d, entonces existen enteros 7, y tales que</w:t>
        <w:br/>
        <w:t>az + by = d,</w:t>
        <w:br/>
        <w:t>luego,</w:t>
        <w:br/>
        <w:t>de + y=1</w:t>
        <w:br/>
        <w:t>de a</w:t>
        <w:br/>
        <w:br/>
        <w:t>y, en consecuencia</w:t>
        <w:br/>
        <w:br/>
        <w:t>&lt;¿2 "</w:t>
        <w:br/>
        <w:t>d'd) - _</w:t>
        <w:br/>
        <w:br/>
        <w:t>3.4. Sid=1, entonces existen enteros , y tales que:</w:t>
        <w:br/>
        <w:br/>
        <w:t>az+by =1.</w:t>
        <w:br/>
        <w:br/>
        <w:t>Multiplicando ambos miembros por c se tiene:</w:t>
        <w:br/>
        <w:br/>
        <w:t>arc+ byc =c.</w:t>
        <w:br/>
        <w:br/>
        <w:t>Como ala y albc se concluye que alc.</w:t>
        <w:br/>
        <w:br/>
        <w:t>5. s , . a|b b |</w:t>
        <w:br/>
        <w:t>3.5. Si albc entonces es inmediato que il De acuerdo con 3.3., &lt;-3—, 3) = 1, luego, por</w:t>
        <w:br/>
        <w:t>3.4., *</w:t>
        <w:br/>
        <w:br/>
        <w:t>14</w:t>
        <w:br/>
        <w:br/>
        <w:t>Scanned by CamScanner</w:t>
        <w:br/>
        <w:br/>
        <w:br/>
        <w:t>--- Página 18 ---</w:t>
        <w:br/>
        <w:br/>
        <w:t>3.6. Es inmediato que md es un divisor común de ma y de mb. Supongamos que d' es otro</w:t>
        <w:br/>
        <w:t>divisor común. Debemos probar que d' Imd. En efecto, sabemos que existen enteros</w:t>
        <w:br/>
        <w:t>z, y tales que _</w:t>
        <w:br/>
        <w:br/>
        <w:t>a.1:+by=d.</w:t>
        <w:br/>
        <w:br/>
        <w:t>Multiplicando ambos miembros por m se tiene:</w:t>
        <w:br/>
        <w:t>maz + mby = md,</w:t>
        <w:br/>
        <w:t>luego, si d'|Ima y d'Imb entonces d'Imd; por tanto</w:t>
        <w:br/>
        <w:br/>
        <w:t>. A(ma, mb) = md = m(a, 5).</w:t>
        <w:br/>
        <w:br/>
        <w:t>Problemas.</w:t>
        <w:br/>
        <w:br/>
        <w:t>- 3.1. Probar que si (a,b) =1, alc y blc entonces ablc.</w:t>
        <w:br/>
        <w:br/>
        <w:t>-3.2. n55nes divísiblé_porí30. o .. '. e</w:t>
        <w:br/>
        <w:br/>
        <w:t>3.3. El ¡_J-roduct_o de cuatro enteros consecutivos es divisible por 24.</w:t>
        <w:br/>
        <w:t>3.4. Probar que ((a, 6), c) = (a, (8,c)).</w:t>
        <w:br/>
        <w:t>.3.5. No existén enteros r,y tales que</w:t>
        <w:br/>
        <w:t>| 7+y=100; (z7,y)=3.</w:t>
        <w:br/>
        <w:t>3.6. Existen inñ¿itos pares deáenterés Z,y tales que -</w:t>
        <w:br/>
        <w:t>7+y=100; (zr,y)=5.</w:t>
        <w:br/>
        <w:t>3.7. Si (a,4) =2 y (b,4) =? entonces (a+b,4) =4.</w:t>
        <w:br/>
        <w:br/>
        <w:t>- 3.8. Dados dos enteros impares, a y b, a? — d? es divisible por 2" si y sólo si a—bes divisible</w:t>
        <w:br/>
        <w:t>por 27,</w:t>
        <w:br/>
        <w:br/>
        <w:t>3.9. Se define la sucesión de Fibonacci de la siguiente manera:</w:t>
        <w:br/>
        <w:br/>
        <w:t>ay = aj =,</w:t>
        <w:br/>
        <w:br/>
        <w:t>a2=ag+a,=1+1=2,</w:t>
        <w:br/>
        <w:t>a3 =aj +a,z=1+2=3,</w:t>
        <w:br/>
        <w:t>ay =A7 +a07 =2+3=5,</w:t>
        <w:br/>
        <w:br/>
        <w:t>An+2 = An + An+i.</w:t>
        <w:br/>
        <w:br/>
        <w:t>15</w:t>
        <w:br/>
        <w:br/>
        <w:t>Scanned by CamScanner</w:t>
        <w:br/>
        <w:br/>
        <w:br/>
        <w:t>--- Página 19 ---</w:t>
        <w:br/>
        <w:br/>
        <w:t>&lt;a) Probar que dos términos consecutivos cualesquiera de la sucesión de Fibonacci son</w:t>
        <w:br/>
        <w:t>primos entre si. 4</w:t>
        <w:br/>
        <w:br/>
        <w:t>b) Probar que, si n &gt; 1, entonces</w:t>
        <w:br/>
        <w:br/>
        <w:t>x 3.10. Sean d = (a,b), d' = (a',b'). Probar que</w:t>
        <w:br/>
        <w:t>| | ¿¿4 = (aa',ab', ba', bb').</w:t>
        <w:br/>
        <w:t>3.11. Sean los enteros a, b, c,_d primos ;:on m, donde:</w:t>
        <w:br/>
        <w:t>m = ad — ij</w:t>
        <w:br/>
        <w:br/>
        <w:t>Probar que las expresiones az +by y cz+ dy son múltiplos de m para el mismo</w:t>
        <w:br/>
        <w:t>conjunto de números enteros r, y. -</w:t>
        <w:br/>
        <w:br/>
        <w:t>:3.12. Sean a y b dos enteros positivos tales que (</w:t>
        <w:br/>
        <w:br/>
        <w:t>a, b) = d. Probar que exactamente d de los</w:t>
        <w:br/>
        <w:t>números: :</w:t>
        <w:br/>
        <w:br/>
        <w:t>— a,2a,3a,...,(b— 1)a, hr</w:t>
        <w:br/>
        <w:br/>
        <w:t>son divisibles por b.</w:t>
        <w:br/>
        <w:br/>
        <w:t>16</w:t>
        <w:br/>
        <w:br/>
        <w:t>Scanned by CamScanner</w:t>
        <w:br/>
        <w:br/>
        <w:br/>
        <w:t>--- Página 20 ---</w:t>
        <w:br/>
        <w:br/>
        <w:t>A |</w:t>
        <w:br/>
        <w:t>. N</w:t>
        <w:br/>
        <w:br/>
        <w:t>A a é</w:t>
        <w:br/>
        <w:t>4 rZ 2ñ p</w:t>
        <w:br/>
        <w:br/>
        <w:t>- E .</w:t>
        <w:br/>
        <w:t>AE CAA ANE REN ? Se RÁeN e CEA</w:t>
        <w:br/>
        <w:t>iac ECQ A s A TA</w:t>
        <w:br/>
        <w:br/>
        <w:t>SECCION 4</w:t>
        <w:br/>
        <w:t>LA ECUACION ax+by=c</w:t>
        <w:br/>
        <w:br/>
        <w:t>Con las propiedades básicas que hemos estudiado hasta ahora sobre divisibilidad, es</w:t>
        <w:br/>
        <w:t>posible resolver algunas ecuaciones diofán9ica.s, es decir, ecuaciones en las cuales se procura</w:t>
        <w:br/>
        <w:t>hallar soluciones en números enteros. :</w:t>
        <w:br/>
        <w:br/>
        <w:t>Los tipos de ecuaciones diofánticas que se pueden presentar són prácticamente ¡li-</w:t>
        <w:br/>
        <w:t>mitados, y no existen, usualmente, métodos generales de solución. En la presente sección</w:t>
        <w:br/>
        <w:t>vamos a resolver el caso más sencillo: la ecuación lineal en dos variables. Al final de la</w:t>
        <w:br/>
        <w:t>sección se presentan diversos problemas diofánticos, en los cuales se requiere plantear o</w:t>
        <w:br/>
        <w:t>resolver ecuaciones de otros tipos.</w:t>
        <w:br/>
        <w:br/>
        <w:t>Toda ecuación lineal en dos variables con coeficientes enteros, puede escribirse en la</w:t>
        <w:br/>
        <w:t>forma: . _</w:t>
        <w:br/>
        <w:t>aT + by =. ' (1)</w:t>
        <w:br/>
        <w:br/>
        <w:t>Sia=06b=0, el problema es inmediato pues se reduce a ver si la solución de una</w:t>
        <w:br/>
        <w:t>ecuación de primer grado con una incógnita es un número entero. Supongamos entonces</w:t>
        <w:br/>
        <w:t>que a £ 0 y b55 0. Sea d = (a,b). Probaremos el siguiente resultado. o</w:t>
        <w:br/>
        <w:br/>
        <w:t>4.1. La ecuación ar + by -= c tiene solución en enteros si y sólo si d|c. Además, si (Zo, y0)</w:t>
        <w:br/>
        <w:t>es una solución particular, la solución general tiene la forma:</w:t>
        <w:br/>
        <w:br/>
        <w:t>- T=T0+-k y=yo—3k donde kEeZ.</w:t>
        <w:br/>
        <w:br/>
        <w:t>En efecto, si (a,b) = d entonces di(az + by) para todo par de enteros z, y; luego, si</w:t>
        <w:br/>
        <w:t>d fc entonces la ecuación az + by = c no tiene solución en enteros.</w:t>
        <w:br/>
        <w:t>Supongamos que d|c. Sabemos que existen enteros 7', y' tales que</w:t>
        <w:br/>
        <w:br/>
        <w:t>az' + by =d - = -(2)</w:t>
        <w:br/>
        <w:t>(recordemos que estos valores 7',y' pueden obtenerse aplicando apropiadamente el algo-</w:t>
        <w:br/>
        <w:br/>
        <w:t>ritmo de Euclides). c</w:t>
        <w:br/>
        <w:t>Multiplicando ambos miembros de (2) por j* tiene:</w:t>
        <w:br/>
        <w:br/>
        <w:t>- L c C .7 . ._</w:t>
        <w:br/>
        <w:t>por consiguiente: ) = 7'-, yo = y'2 es una solución particular de la ecuación (1).</w:t>
        <w:br/>
        <w:br/>
        <w:t>Á fin de encontrar todas las soluciones, supongamos que (7, y) es una solución arbi-</w:t>
        <w:br/>
        <w:t>traria de (1). Entonces se tiene:</w:t>
        <w:br/>
        <w:br/>
        <w:t>az + by = azo + byo,</w:t>
        <w:br/>
        <w:t>a(7 — 0) = d yo —y),</w:t>
        <w:br/>
        <w:br/>
        <w:t>17</w:t>
        <w:br/>
        <w:br/>
        <w:t>Scanned by CamScanner</w:t>
        <w:br/>
        <w:br/>
        <w:br/>
        <w:t>--- Página 21 ---</w:t>
        <w:br/>
        <w:br/>
        <w:t>O a nca s a i n an</w:t>
        <w:br/>
        <w:br/>
        <w:t>de donde,</w:t>
        <w:br/>
        <w:br/>
        <w:t>bla(r — z0)</w:t>
        <w:br/>
        <w:t>y en consecuencia,</w:t>
        <w:br/>
        <w:t>a</w:t>
        <w:br/>
        <w:t>ad</w:t>
        <w:br/>
        <w:t>- º — 1, se concluye: -</w:t>
        <w:br/>
        <w:t>y, como a= cluye:</w:t>
        <w:br/>
        <w:t>, 2' (I — :L'o).</w:t>
        <w:br/>
        <w:br/>
        <w:t>Es decir, 7 — 70 = -c-i-k para algún entero k, luego</w:t>
        <w:br/>
        <w:br/>
        <w:t>= —k.</w:t>
        <w:br/>
        <w:t>T =TI0+ j</w:t>
        <w:br/>
        <w:br/>
        <w:t>Sustitúyendo este valor de z en (1) y despejando y se obtiene:</w:t>
        <w:br/>
        <w:br/>
        <w:t>b</w:t>
        <w:br/>
        <w:br/>
        <w:t>luego</w:t>
        <w:br/>
        <w:t>b = c-aro-a=k=</w:t>
        <w:br/>
        <w:t>y =c — aro—az</w:t>
        <w:br/>
        <w:t>= byo — bk</w:t>
        <w:br/>
        <w:t>a</w:t>
        <w:br/>
        <w:br/>
        <w:t>y entonces</w:t>
        <w:br/>
        <w:t>= 1 — Ek</w:t>
        <w:br/>
        <w:t>Y = Yu d</w:t>
        <w:br/>
        <w:br/>
        <w:t>Por tanto, toda solución entera de la ecuación (1) puede escribirse en la forma</w:t>
        <w:br/>
        <w:br/>
        <w:t>b V a</w:t>
        <w:br/>
        <w:t>LE=m+gh vSW-gh</w:t>
        <w:br/>
        <w:br/>
        <w:t>Además, si reemplazamos estas expresiones en (1), se ve inmediatamente que se verifica</w:t>
        <w:br/>
        <w:br/>
        <w:t>“ la igualdad, luego efectivamente hemos hallado la solución general.</w:t>
        <w:br/>
        <w:t>Veamos a continuación un par de ejemplos.</w:t>
        <w:br/>
        <w:br/>
        <w:t>e Resolver en enteros 327 + 60y = 30.</w:t>
        <w:br/>
        <w:t>Observemos que (32,60) = 4 y 4 /30, por consiguiente la ecuación</w:t>
        <w:br/>
        <w:t>tiene soluciones en enteros.</w:t>
        <w:br/>
        <w:br/>
        <w:t>327 + 60y = 30 no</w:t>
        <w:br/>
        <w:br/>
        <w:t>e Resolver en enteros 4407 — 252y = 12.</w:t>
        <w:br/>
        <w:br/>
        <w:t>18</w:t>
        <w:br/>
        <w:br/>
        <w:t>Scanned by CamScanner</w:t>
        <w:br/>
        <w:br/>
        <w:br/>
        <w:br/>
        <w:t>--- Página 22 ---</w:t>
        <w:br/>
        <w:br/>
        <w:t>a iii rai U d</w:t>
        <w:br/>
        <w:t>raj vi a = AE</w:t>
        <w:br/>
        <w:t>A Ta eal _,¡»———-_¡__.…¿_-—'““'¡_' TA TiO NENCA  antiiee e oee</w:t>
        <w:br/>
        <w:br/>
        <w:t>Aplicando el algoritmo de Euclides, en la sección 3 determinamos que (440,252) =</w:t>
        <w:br/>
        <w:t>4. Como 4|12, la ecuación tiene soluciones enteras. Más aún, determinamos que 4 puede</w:t>
        <w:br/>
        <w:br/>
        <w:t>_ escribirse como combinación lineal entera de 440 y 252 de la siguiente manera:</w:t>
        <w:br/>
        <w:br/>
        <w:t>(-4).440 + 7.252 = 4,</w:t>
        <w:br/>
        <w:br/>
        <w:t>luego —</w:t>
        <w:br/>
        <w:t>(—4).440 - (-7).252 =4</w:t>
        <w:br/>
        <w:br/>
        <w:t>y de acuerdo con la notación que hemos usado se tiene</w:t>
        <w:br/>
        <w:t>T= —4_: y,_= _'71</w:t>
        <w:br/>
        <w:br/>
        <w:t>12 12</w:t>
        <w:br/>
        <w:t>I= (—4)? = '*º12, Yo = (—7)? = -'21,</w:t>
        <w:br/>
        <w:br/>
        <w:t>. de donde x9 = —12, y, = —21 es una solución particular.</w:t>
        <w:br/>
        <w:br/>
        <w:t>.4.</w:t>
        <w:br/>
        <w:br/>
        <w:t>-4</w:t>
        <w:br/>
        <w:br/>
        <w:t>4</w:t>
        <w:br/>
        <w:br/>
        <w:t>- La solución general viene dada por:</w:t>
        <w:br/>
        <w:br/>
        <w:t>252 D. 440,. .</w:t>
        <w:br/>
        <w:t>=-12- k - y=-21= k</w:t>
        <w:br/>
        <w:t>=27 y=1=7 |</w:t>
        <w:br/>
        <w:br/>
        <w:t>7=-12-63k, y =-21-110k, dondeke Z. --</w:t>
        <w:br/>
        <w:br/>
        <w:t>Problemas. _- - - _</w:t>
        <w:br/>
        <w:br/>
        <w:t>,</w:t>
        <w:br/>
        <w:br/>
        <w:t>1. Siar+by =ctiene dos soluciones (Zo, y0) y (21,y1) tales que 71 = 1 + 70 y (a,b) =1,</w:t>
        <w:br/>
        <w:t>entonces b = +1. _</w:t>
        <w:br/>
        <w:br/>
        <w:t>.2. Hallar una condición necesaria y suficiente para que el sistema de ecuaciones diofán—</w:t>
        <w:br/>
        <w:br/>
        <w:t>ticas</w:t>
        <w:br/>
        <w:t>ar + b1y +C¡Z = d1,</w:t>
        <w:br/>
        <w:t>az + by + c2z =do,</w:t>
        <w:br/>
        <w:br/>
        <w:t>donde b $ b,, tenga al menos una solución.</w:t>
        <w:br/>
        <w:t>-3. Probar que el sistema de ecuaciones diofánticas</w:t>
        <w:br/>
        <w:br/>
        <w:t>7 +6y+z=2,</w:t>
        <w:br/>
        <w:t>47 + 10y + 2z = 3,</w:t>
        <w:br/>
        <w:br/>
        <w:t>no tiene soluciones.</w:t>
        <w:br/>
        <w:br/>
        <w:t>-4.4. Resolver el sistema de ecuaciones diofánticas</w:t>
        <w:br/>
        <w:br/>
        <w:t>7 +2y+3z =4,</w:t>
        <w:br/>
        <w:br/>
        <w:t>27—-z=-—]1,</w:t>
        <w:br/>
        <w:br/>
        <w:t>19</w:t>
        <w:br/>
        <w:br/>
        <w:t>Scanned by CamScanner</w:t>
        <w:br/>
        <w:br/>
        <w:br/>
        <w:t>--- Página 23 ---</w:t>
        <w:br/>
        <w:br/>
        <w:t>+ 4.5.</w:t>
        <w:br/>
        <w:br/>
        <w:t>x4.6.</w:t>
        <w:br/>
        <w:br/>
        <w:t>Xx4.7.</w:t>
        <w:br/>
        <w:br/>
        <w:t>4.11.</w:t>
        <w:br/>
        <w:br/>
        <w:t>x4.12.</w:t>
        <w:br/>
        <w:br/>
        <w:t>4.13.</w:t>
        <w:br/>
        <w:br/>
        <w:t>-4.14.</w:t>
        <w:br/>
        <w:br/>
        <w:t>4.15.</w:t>
        <w:br/>
        <w:br/>
        <w:t>4.16.</w:t>
        <w:br/>
        <w:br/>
        <w:t>- 4.170</w:t>
        <w:br/>
        <w:br/>
        <w:t>Resolver en enteros el sis¿ema |</w:t>
        <w:br/>
        <w:t>| — T+Yy—-—2=-1,</w:t>
        <w:br/>
        <w:t>— y +7 = 1,</w:t>
        <w:br/>
        <w:t>-DIipIir=-L</w:t>
        <w:br/>
        <w:br/>
        <w:t>La ecuación z* + 57 + 9 = 0 no tiene soluciones enteras.</w:t>
        <w:br/>
        <w:br/>
        <w:t>El producto de dos números que son sumas de dos cuadrados puede también expresarse</w:t>
        <w:br/>
        <w:t>como la suma de dos cuadrados</w:t>
        <w:br/>
        <w:br/>
        <w:t>Dados tres enteros consecutwos, el cubo del mayor no puede ser igual a la suma de</w:t>
        <w:br/>
        <w:t>los cubos de los otros dos,</w:t>
        <w:br/>
        <w:br/>
        <w:t>El producto de cuatro enteros p051t1vos consecutivos no puede ser un cuadrado per-</w:t>
        <w:br/>
        <w:t>fecto.</w:t>
        <w:br/>
        <w:br/>
        <w:t>Si la suma de los cuadrados de tres números enteros se multiplica por tres, el resultado</w:t>
        <w:br/>
        <w:t>puede expresarse como la suma de cuatro cuadrados perfectos.</w:t>
        <w:br/>
        <w:br/>
        <w:t>Si 2n se puede expresar como la suma de cuatro cuadrados perfectos, entonces n</w:t>
        <w:br/>
        <w:t>también puede expresarse como la suma de cuatro cuadrados perfectos.. -</w:t>
        <w:br/>
        <w:br/>
        <w:t>No existen números enteros T,y que satisfagan la ecuación</w:t>
        <w:br/>
        <w:br/>
        <w:t>n 157* — y? =9.</w:t>
        <w:br/>
        <w:br/>
        <w:t>Dado un entero n, existen enteros z, y tales que 7? —y? = nsi y sólosin es el producto</w:t>
        <w:br/>
        <w:t>de dos enteros de la mismá paridad.</w:t>
        <w:br/>
        <w:br/>
        <w:t>Si p, q son enteros positivos tales que 2? + 1 = q?, entonces p = q =3.</w:t>
        <w:br/>
        <w:br/>
        <w:t>Dados los enteros a, b,c, d, demostrar que</w:t>
        <w:br/>
        <w:t>z2+am+b=yº.+cy+d</w:t>
        <w:br/>
        <w:br/>
        <w:t>tiene infinitas soluciones enteras (7, y) si y sólo si</w:t>
        <w:br/>
        <w:br/>
        <w:t>2_ 4b= _c2 — 4d.</w:t>
        <w:br/>
        <w:t>Hallar las soluciones enteras de la ecuación</w:t>
        <w:br/>
        <w:t>T+15" =2.</w:t>
        <w:br/>
        <w:br/>
        <w:t>-Dados los enteros positivos n, p, hallar condiciones necesarias y suficientes para que el</w:t>
        <w:br/>
        <w:br/>
        <w:t>sistema de ecuaciones</w:t>
        <w:br/>
        <w:t>' , T +py =n,</w:t>
        <w:br/>
        <w:br/>
        <w:t>T+y =p",</w:t>
        <w:br/>
        <w:br/>
        <w:t>tenga solución (7,y, z) de enteros pos¡t1vos Demostrar además, que a lo sumo hay</w:t>
        <w:br/>
        <w:br/>
        <w:t>una tal solución.</w:t>
        <w:br/>
        <w:br/>
        <w:t>20</w:t>
        <w:br/>
        <w:br/>
        <w:t>Scanned by CamScanner</w:t>
        <w:br/>
        <w:br/>
        <w:br/>
        <w:t>--- Página 24 ---</w:t>
        <w:br/>
        <w:br/>
        <w:t>SECCION 5</w:t>
        <w:br/>
        <w:t>EL MINIMO COMUN MULTIPLO</w:t>
        <w:br/>
        <w:br/>
        <w:t>Si a, b son dos enteros no nulos, se dice que c es un múltiplo común de a y de b si alc</w:t>
        <w:br/>
        <w:t>y b|c. Por ejemplo, 24 es un múltiplo común de 4 y de 6 ya que 4|24 y 6|24.</w:t>
        <w:br/>
        <w:br/>
        <w:t>Es evidente que todo par de enteros no nulos, a y b, tienen múltiplos comunes; por</w:t>
        <w:br/>
        <w:t>ejemplo, ab es un múltiplo común de a y de b, así como todos los múltiplos de ab. El</w:t>
        <w:br/>
        <w:t>principio de buena ordenación garantiza que existe un menor múltiplo común positivo de .</w:t>
        <w:br/>
        <w:t>a y b. A éste se le llama mínimo común múltiplo de a y b y se le denota por a, b).</w:t>
        <w:br/>
        <w:br/>
        <w:t>En general, dados n enteros no nulos, a¡,az,...,dn, su mínimo común múltiplo se _-</w:t>
        <w:br/>
        <w:br/>
        <w:t>denota por [a1,a2,. .._,a,;].. EO</w:t>
        <w:br/>
        <w:t>Propiedades.</w:t>
        <w:br/>
        <w:br/>
        <w:t>5.1. Si c es un múltiplo comun de a y b, entonces [a, dlc.</w:t>
        <w:br/>
        <w:br/>
        <w:t>En general, si c es un múltiplo común de a1,a2,...,an, entonces [21,a2,...,an]|c.</w:t>
        <w:br/>
        <w:t>Luego, el mínimo común múltiplo de varios enteros puede caracterizarse como el múltiplo — -</w:t>
        <w:br/>
        <w:br/>
        <w:t>común positivo que es divisor de cua.lquíex_º múltiplo común.. *</w:t>
        <w:br/>
        <w:t>5.2.- Si m &gt; 0 entonces [ma,mb| =mía, b).</w:t>
        <w:br/>
        <w:br/>
        <w:t>5.3. Sia &gt; 0 y b &gt; 0 entonces [a, b](a, b) = ab. En general, [a, b](a, ) = |ab].</w:t>
        <w:br/>
        <w:t>En efecto: ' . — -</w:t>
        <w:br/>
        <w:t>5.1. Sea m = [a, b|. De acuerdo con el algoritmo de la división, existen enteros q y r tales</w:t>
        <w:br/>
        <w:br/>
        <w:t>que</w:t>
        <w:br/>
        <w:t>e=0gm+r y O&lt;r&lt;m.</w:t>
        <w:br/>
        <w:br/>
        <w:t>Debemos probar que r = 0. Ahora bien, si fuese r &gt; 0, como alc, a|m, dlc, b|m,</w:t>
        <w:br/>
        <w:t>tendríamos que a y b serían divisiones de c — qm =, esto es, r sería un múltiplo común</w:t>
        <w:br/>
        <w:t>de a y b, contradiciendo la definición de mínimo común múltiplo por cuanto r &lt;- m.</w:t>
        <w:br/>
        <w:t>La contradicción proviene de haber supuesto que m fe; por tanto, queda demostrada la</w:t>
        <w:br/>
        <w:br/>
        <w:t>propiedad. _ v</w:t>
        <w:br/>
        <w:t>Obsérvese que el mismo razonamiento se puede generalizar, inmediatamente, para el</w:t>
        <w:br/>
        <w:t>caso de n enteros a¡, a, ...,dn. — : .</w:t>
        <w:br/>
        <w:br/>
        <w:t>5.2. Como ma|[ma, mb] se tiene que m|[ma, mbl, luego [ma, mb| = mz¡ para algún entero</w:t>
        <w:br/>
        <w:br/>
        <w:t>positivo z1. _</w:t>
        <w:br/>
        <w:t>Sea [a,b] = 77. Entonces a|z y b|z2, luego</w:t>
        <w:br/>
        <w:br/>
        <w:t>ma|lmz, y — mb|ma,,</w:t>
        <w:br/>
        <w:t>es decir, mz7 es un múltiplo común de ma y mb, y por tanto</w:t>
        <w:br/>
        <w:t>[ma, mb||mzz,</w:t>
        <w:br/>
        <w:br/>
        <w:t>21</w:t>
        <w:br/>
        <w:br/>
        <w:t>Scanned by CamScanner</w:t>
        <w:br/>
        <w:br/>
        <w:br/>
        <w:t>--- Página 25 ---</w:t>
        <w:br/>
        <w:br/>
        <w:t>luego,</w:t>
        <w:br/>
        <w:br/>
        <w:t>m:c¡lng,</w:t>
        <w:br/>
        <w:t>$1l121</w:t>
        <w:br/>
        <w:br/>
        <w:t>T| &lt; Ta. (1)</w:t>
        <w:br/>
        <w:br/>
        <w:t>Po£ otra parte, se tiene que</w:t>
        <w:br/>
        <w:t>ma|mz: y mb|mzií,</w:t>
        <w:br/>
        <w:t>luego,</w:t>
        <w:br/>
        <w:t>alz: y blz:,</w:t>
        <w:br/>
        <w:t>| zaz Ne</w:t>
        <w:br/>
        <w:t>De (1) y (2) se concluye que 71 = 2; luego, [ma,mb] = mla, b].</w:t>
        <w:br/>
        <w:br/>
        <w:t>5.3. Supongamos primero que (a,b) = 1. [a,b] es múltiplo de a, luego la, b] = ar para</w:t>
        <w:br/>
        <w:t>algún entero positivo z. Pero además blaz, y como (a,b) = 1 entonces necesariamente blz,</w:t>
        <w:br/>
        <w:t>luego b &lt; 7 y ab &lt;ar. Ahora bien, como ab es un múltiplo común positivo de a y de b, no</w:t>
        <w:br/>
        <w:t>puede ser menor que su mínimo común múltiplo, por lo cual concluimos que [a, b) = ab.</w:t>
        <w:br/>
        <w:t>Consideremos ahora el caso: general. en el cual (a,b) = d &gt; 1. Entonces 7 y</w:t>
        <w:br/>
        <w:br/>
        <w:t>d -</w:t>
        <w:br/>
        <w:br/>
        <w:t>son</w:t>
        <w:br/>
        <w:br/>
        <w:t>y</w:t>
        <w:br/>
        <w:br/>
        <w:t>al o</w:t>
        <w:br/>
        <w:br/>
        <w:t>ab "</w:t>
        <w:br/>
        <w:t>enteros tales que (-— —) = 1, luego podemos escribir:</w:t>
        <w:br/>
        <w:br/>
        <w:t>d'd</w:t>
        <w:br/>
        <w:t>a b|(fady_90</w:t>
        <w:br/>
        <w:t>ral d9) £</w:t>
        <w:br/>
        <w:br/>
        <w:t>Multiplicando ambos miembros por d? y tomando en cuenta las propiedades 5.2. :</w:t>
        <w:br/>
        <w:t>3.6. nos queda: — _</w:t>
        <w:br/>
        <w:br/>
        <w:t>[d, b(a,b) = ab.</w:t>
        <w:br/>
        <w:br/>
        <w:t>Obsérvese que [a, b) = [a, —8) y (a) = (a,—b). lego en general, si a 0 b son nega£ivos,</w:t>
        <w:br/>
        <w:t>se cumple: '</w:t>
        <w:br/>
        <w:br/>
        <w:t>[a, bl(a, b) = labl.</w:t>
        <w:br/>
        <w:t>Problemas. |</w:t>
        <w:br/>
        <w:t>- 5.1. Sines un entero positivo,'evaluar (n,n+1) y (1, +1]-</w:t>
        <w:br/>
        <w:t>-5.2. Si ay b son enteros positivos tales que alb, hallar los valores de (a,b) y [a, 0)-</w:t>
        <w:br/>
        <w:t>- .5.3. Hallar todos los enteros positivos a y b tales que</w:t>
        <w:br/>
        <w:br/>
        <w:t>(a05)=10 y (ab| =100.</w:t>
        <w:br/>
        <w:br/>
        <w:t>5.4. Dados los enteros positivos d y m; probar que existen enteros 7, y tales que ( iH y) =d,</w:t>
        <w:br/>
        <w:t>[r,y] = msi y sólo si d|m.</w:t>
        <w:br/>
        <w:br/>
        <w:t>Scanned by CamScanner</w:t>
        <w:br/>
        <w:br/>
        <w:br/>
        <w:t>--- Página 26 ---</w:t>
        <w:br/>
        <w:br/>
        <w:t>E A AA</w:t>
        <w:br/>
        <w:br/>
        <w:t>17 AG 0</w:t>
        <w:br/>
        <w:br/>
        <w:t>0 a TNA r tz de , ,</w:t>
        <w:br/>
        <w:br/>
        <w:t>o</w:t>
        <w:br/>
        <w:br/>
        <w:t>SECCION 6</w:t>
        <w:br/>
        <w:br/>
        <w:t>NUMEROS PRIMOS</w:t>
        <w:br/>
        <w:br/>
        <w:t>En el conjunto de los números enteros positivos, se observa que el número 1 tiene un</w:t>
        <w:br/>
        <w:t>único divisor: el propio 1.</w:t>
        <w:br/>
        <w:br/>
        <w:t>En este sentido, el 1 constituye un caso particular. Cualquier entero positivo n &gt; 1</w:t>
        <w:br/>
        <w:t>admite, por lo menos, dos divisores: 1 y n.</w:t>
        <w:br/>
        <w:br/>
        <w:t>Se dice que un entero positivo P &gt; 1esun número primo si únicamente admite dos</w:t>
        <w:br/>
        <w:t>divisores positivos: 1 y p. Por ejemplo, 2, 3, 5, 7, 11, 13, ... son números primos. Si un</w:t>
        <w:br/>
        <w:t>entero positivo tiene más de dos divisores positivos diferentes, es un número compuesto.</w:t>
        <w:br/>
        <w:t>El número 1 no es ni primo ni compuesto. . - -</w:t>
        <w:br/>
        <w:br/>
        <w:t>El resultado fundamental de esta sección establece que todo entero positivo, mayor</w:t>
        <w:br/>
        <w:t>que 1, puede ser expresado en forma única como un producto de factores primos (si el</w:t>
        <w:br/>
        <w:t>entero es un número primo, puede considerarse como producto de un solo factor). Para</w:t>
        <w:br/>
        <w:t>demostrar esto, necesitamos usar dos propiedades previas. Una propiedad que se prueba</w:t>
        <w:br/>
        <w:t>para usarla en la demostración de otra, más importante o general, recibe el nombre de</w:t>
        <w:br/>
        <w:t>lema. — . - E</w:t>
        <w:br/>
        <w:br/>
        <w:t>6.1. Lema. Sin es un entero mayor que 1, entonces n es un producto de =núuietos primos.</w:t>
        <w:br/>
        <w:br/>
        <w:t>Para demostrarlo procederemos por vía indirecta; es decir, supondremos que existen</w:t>
        <w:br/>
        <w:t>enteros positivos mayores que 1 que no son productos de factores primos. De acuerdo</w:t>
        <w:br/>
        <w:t>con el principio de buena ordenación, existe un menor eñtero positivo que satisface tal</w:t>
        <w:br/>
        <w:t>condición. Llamemos m a este número. e _</w:t>
        <w:br/>
        <w:br/>
        <w:t>m no es un número primo (de lo contrario sería el producto de un factor primo). Por</w:t>
        <w:br/>
        <w:t>consiguiente, existe un entero positivo a, diferente.de 1 y de m, tal que a|m. Luego, m = ar</w:t>
        <w:br/>
        <w:t>para algún entero positivo z. . _</w:t>
        <w:br/>
        <w:br/>
        <w:t>Ahora bien. de acuerdo con la propiedad 2.5., se tiene que a &lt; m y T &lt;m, por t_'a.nt_o</w:t>
        <w:br/>
        <w:t>a y 7 pueden expresarse como productos de números primos. Sean D</w:t>
        <w:br/>
        <w:br/>
        <w:t>a= pi1P2...p;,</w:t>
        <w:br/>
        <w:t>7 = q192...Q;,</w:t>
        <w:br/>
        <w:br/>
        <w:t>donde p,,... "PirQ1,...,4j denotan números primos. Entonces</w:t>
        <w:br/>
        <w:br/>
        <w:t>m=p¡...p¡q1...q¡-</w:t>
        <w:br/>
        <w:br/>
        <w:t>es también un producto de factores primos, lo cual contradice la forma como hemos definido</w:t>
        <w:br/>
        <w:t>m. Por consiguiente, concluimos que todo entero mayor que 1 es un producto de factores</w:t>
        <w:br/>
        <w:t>primos.</w:t>
        <w:br/>
        <w:br/>
        <w:t>6.2. Lema. Si p es un número primo y plab, entonces pla ó plb. —</w:t>
        <w:br/>
        <w:br/>
        <w:t>Este hecho es una consecuencia directa de la propiedad 3.4. En efecto, si p /a, como</w:t>
        <w:br/>
        <w:t>P €s primo se tiene necesariamente que (a, ) =1, luego plb.</w:t>
        <w:br/>
        <w:br/>
        <w:t>23</w:t>
        <w:br/>
        <w:br/>
        <w:t>Scanned by CamScanner</w:t>
        <w:br/>
        <w:br/>
        <w:br/>
        <w:t>--- Página 27 ---</w:t>
        <w:br/>
        <w:br/>
        <w:t>De iN MN PRC 0 N</w:t>
        <w:br/>
        <w:br/>
        <w:t>Nota Es fácil generalizar, por inducción, este resultado para un producto de n factores</w:t>
        <w:br/>
        <w:t>Es decir, si pla102 -- n» entonces pla; para algún ? = 1,2,...,n.</w:t>
        <w:br/>
        <w:t>Ahora estamos en condiciones de probar el:</w:t>
        <w:br/>
        <w:br/>
        <w:t>mental de la Aritmética. Todo entero positivo &gt; 1 puede</w:t>
        <w:br/>
        <w:br/>
        <w:t>6.3. Teorema funda</w:t>
        <w:br/>
        <w:t>ma única (salvo el orden en que</w:t>
        <w:br/>
        <w:br/>
        <w:t>expresarse como UN producto de factores primos en for</w:t>
        <w:br/>
        <w:br/>
        <w:t>aparezcan los factores).</w:t>
        <w:br/>
        <w:t>De nuevo, procederemos por reducción al absurdo. El lema 6.1. nos dice que todo</w:t>
        <w:br/>
        <w:br/>
        <w:t>entero mayor que 1 puede expresarse como producto de números primos. Admitamos</w:t>
        <w:br/>
        <w:t>que hay enteros que tienen más de una descomposición en factores primos y supongamos</w:t>
        <w:br/>
        <w:t>(de acuerdo con el principio de buena ordenación) que m es el menor entero positivo que</w:t>
        <w:br/>
        <w:br/>
        <w:t>satisface tal condición. Entonces</w:t>
        <w:br/>
        <w:t>m = piP2 ---Pi = 9192 ---Ji</w:t>
        <w:br/>
        <w:br/>
        <w:t>primos (evidentemente, diferentes de m). Entonces</w:t>
        <w:br/>
        <w:br/>
        <w:t>divide a alguno de los factores del pro-</w:t>
        <w:br/>
        <w:t>ctores si es necesario) que pilgi-</w:t>
        <w:br/>
        <w:t>= q y entonces, simplificando</w:t>
        <w:br/>
        <w:br/>
        <w:t>donde pi,---.Pi:91----9; SON</w:t>
        <w:br/>
        <w:t>- P1lg192 - -- 4j Y, de acuerdo con el lema 6.2., P1</w:t>
        <w:br/>
        <w:br/>
        <w:t>ducto q192 -- - qj- Podemos suponer (reordenando los fa</w:t>
        <w:br/>
        <w:t>Como pi y 41 Son primos, se tiene que necesariamente P1</w:t>
        <w:br/>
        <w:br/>
        <w:t>por pi = q1 en la expresión (1) sé tiene</w:t>
        <w:br/>
        <w:br/>
        <w:t>P1 . ,</w:t>
        <w:br/>
        <w:t>piedad 2.5.,.M1 &lt; m. Pero</w:t>
        <w:br/>
        <w:br/>
        <w:t>Como p¡|m, — es un entero mi y de acuerdo con la pro</w:t>
        <w:br/>
        <w:t>1 1 1J .</w:t>
        <w:br/>
        <w:br/>
        <w:t>entonces, la expresión (2) muestra que 771 €s UN entero menor que m que tiene más de una</w:t>
        <w:br/>
        <w:t>descomposición en factores primos. Esta contradicción demuestra el teorema. .</w:t>
        <w:br/>
        <w:t>Usualmente, cuando se aplica el teorema fundamental de la aritmética, un entero</w:t>
        <w:br/>
        <w:br/>
        <w:t>n &gt; 1 se escribe en la forma:</w:t>
        <w:br/>
        <w:t>— nA ay . Ak</w:t>
        <w:br/>
        <w:t>n—pllp2 p¡; 1</w:t>
        <w:br/>
        <w:br/>
        <w:t>donde p1,P2,-.-.Pk SON primos diferentes y C1,02, ... ,Q SOn enteros positivos. Esta es</w:t>
        <w:br/>
        <w:br/>
        <w:t>la llamada forma conónico del entero n. Por ejemplo,</w:t>
        <w:br/>
        <w:t>1960 = 22.5.7?; 1188 =2?.3%.11.</w:t>
        <w:br/>
        <w:t>ac ligeramente cliferente de la forina canónica, cuando</w:t>
        <w:br/>
        <w:br/>
        <w:t>es sean nulos. Por ejemplo, si queremos EXpresar el</w:t>
        <w:br/>
        <w:t>ltiplo de dos enteros a y b, en términos de</w:t>
        <w:br/>
        <w:br/>
        <w:t>A veces es útil usar una modalid</w:t>
        <w:br/>
        <w:t>se permite que algunos de los exponent</w:t>
        <w:br/>
        <w:t>máximo común divisor y el mínimo común mú</w:t>
        <w:br/>
        <w:t>sus factores primos, podemos escribir</w:t>
        <w:br/>
        <w:br/>
        <w:t>a= p?'tpgz __.pz¡,</w:t>
        <w:br/>
        <w:t>- 24</w:t>
        <w:br/>
        <w:br/>
        <w:t>Scanned by CamScanner</w:t>
        <w:br/>
        <w:br/>
        <w:br/>
        <w:t>--- Página 28 ---</w:t>
        <w:br/>
        <w:br/>
        <w:t>donde los exponentes a1, ...Qk,91,-..,.x son enteros no negativos. De las definiciones de</w:t>
        <w:br/>
        <w:t>máximo común divisor y mínimo común múltiplo se deduce inmediatamente que</w:t>
        <w:br/>
        <w:br/>
        <w:t>mín(ar, í ,</w:t>
        <w:br/>
        <w:t>(a, b) = pl (a )p;mn(a:.hl__ .pímn(º"º'),</w:t>
        <w:br/>
        <w:br/>
        <w:t>donde min(a;, 6;) denota al menor entre los enteros a; y 6i, y máx(a;, P;) al mayor entre</w:t>
        <w:br/>
        <w:t>a; y 6;. Por ejemplo, si queremos calcular (1960,1188) y [1960,1188] se tiene:</w:t>
        <w:br/>
        <w:br/>
        <w:t>- 1960=2?,39,51.72,11",</w:t>
        <w:br/>
        <w:br/>
        <w:t>. 1188=22,3% 5070 111,</w:t>
        <w:br/>
        <w:t>(1960,1188) = 2?.39%.5%.79 119 — 4,</w:t>
        <w:br/>
        <w:t>[1960,1188] = 2*.33.51.72.111 = 582120.</w:t>
        <w:br/>
        <w:br/>
        <w:t>A continuación, comprobaremos algunos hechos básicos sobre los números primos.</w:t>
        <w:br/>
        <w:br/>
        <w:t>6.4. (Euclides). Existen infinitos números primos.</w:t>
        <w:br/>
        <w:br/>
        <w:t>Se procede por vía indirecta. Supongamos que la sucesión de números primos</w:t>
        <w:br/>
        <w:t>P1,P2,--. ,P4 es finita y consideremos el número n = pip,...Pk + 1. Sin es primo, es -</w:t>
        <w:br/>
        <w:t>diferente de cada uno de los pi, p&gt;....,Pk. Si n es compuesto, n admite un divisor primo</w:t>
        <w:br/>
        <w:t>p. Ahora bien, necesariamente p es distinto de cada uno de los P1,P2,...,Pk Ya que de lós -</w:t>
        <w:br/>
        <w:t>contrario tendríamos que p|p1p2 ... P+ y, como p|n, entonces también p|1. En ambos casos</w:t>
        <w:br/>
        <w:t>se llega a una contradicción, la cual proviene de haber supuesto que la sucesión de números</w:t>
        <w:br/>
        <w:br/>
        <w:t>primos es finita.</w:t>
        <w:br/>
        <w:br/>
        <w:t>Nota. Usando argumentos similares se puede demostrar que existen infinitos primos de</w:t>
        <w:br/>
        <w:t>las formas 3k + 1, 3k +2, 4k + 1, 4k +3, 5k+1, 5k +2, 5k + 3, 5k + 4, etc. Estos son</w:t>
        <w:br/>
        <w:t>casos particulares del siguiente teorema, debido a Dirichlet, que enunciamos aún cuando</w:t>
        <w:br/>
        <w:t>no lo demostraremos. &gt;</w:t>
        <w:br/>
        <w:br/>
        <w:t>6.5. Toda progresión aritmética de la forma a, a +b, a + 2b,a + 3b,... donde (a,b) =1</w:t>
        <w:br/>
        <w:t>contiene infinitos números primos. .</w:t>
        <w:br/>
        <w:br/>
        <w:t>6.6. Para todo número entero positivo k, existen k números compuestos consecultivos.</w:t>
        <w:br/>
        <w:t>En efecto, consideremos los números</w:t>
        <w:br/>
        <w:br/>
        <w:t>(E+1)!+2,(k+1)!+3(k+1)!+4,..., (E +1)!+(k+1).</w:t>
        <w:br/>
        <w:t>En general, si ?2 &lt;n &lt; k+1, entonces (k + 1)! + es divisible por n y es diferente de</w:t>
        <w:br/>
        <w:t>; por tanto, es un número compuesto. ,</w:t>
        <w:br/>
        <w:t>Esto nos dice que en el conjunto de los números enteros positivos es posible hallar</w:t>
        <w:br/>
        <w:br/>
        <w:t>[ . . , , s</w:t>
        <w:br/>
        <w:t>lagunas”, tan grandes como se quiera, en las cuales no aparezca ningún número primo.</w:t>
        <w:br/>
        <w:br/>
        <w:t>25</w:t>
        <w:br/>
        <w:br/>
        <w:t>Scanned by CamScanner</w:t>
        <w:br/>
        <w:br/>
        <w:br/>
        <w:t>--- Página 29 ---</w:t>
        <w:br/>
        <w:br/>
        <w:t>405 I 7 AZ PAO</w:t>
        <w:br/>
        <w:br/>
        <w:t>1a</w:t>
        <w:br/>
        <w:br/>
        <w:t>Es conveniente tener “encuenta' que no existe ningún patrón o ley de formación de'los -</w:t>
        <w:br/>
        <w:t>-. números primos.</w:t>
        <w:br/>
        <w:br/>
        <w:t>(' _.4¿—?¡_.¡ e.</w:t>
        <w:br/>
        <w:br/>
        <w:t>6.7. Sin es un numero compuesto entonces existe un primo p ta.l que pRyP&lt; f</w:t>
        <w:br/>
        <w:t>En efecto,'si n es un numero compuesto entonces existen enteros positivos 7, y tales</w:t>
        <w:br/>
        <w:t>..—…'í'-'“*".n = zy, . con- 2 &lt;r&lt;y&lt;n.</w:t>
        <w:br/>
        <w:br/>
        <w:t>Sir&lt;y entonces E ¡—&lt; a:y__:—,(n, de donde 7 &lt; Vn. Si p es un primo tal que p|a: entonces</w:t>
        <w:br/>
        <w:t>p &lt; z y se concluye que p &lt; f</w:t>
        <w:br/>
        <w:t>De acuerdo:con este. resultado se tiene que para verificar si un número dado n.&gt; 1 es</w:t>
        <w:br/>
        <w:t>pnmo o no, es s suñc1ente ver si es dmsxble 'o'“no por a.lguno de los pnmos PE &lt; Í 51 no lo, _'</w:t>
        <w:br/>
        <w:t>es, entonces n es pnmo :</w:t>
        <w:br/>
        <w:t>Por e¿emplo, si querémos ver si e1 número 191 es primo v no, calculamos J1T y</w:t>
        <w:br/>
        <w:t>obsewamo= que p</w:t>
        <w:br/>
        <w:br/>
        <w:t>—</w:t>
        <w:br/>
        <w:br/>
        <w:t>13&lt;x/19 &lt;14</w:t>
        <w:br/>
        <w:br/>
        <w:t>= luego basta dividir 191 entre todos los primos menores o 1º'uales que 13 (esto es, entre 2,</w:t>
        <w:br/>
        <w:t>3,5,7 y 13). Al hacer_e_s_to, se ve que 191 es primo. | EA</w:t>
        <w:br/>
        <w:br/>
        <w:t>Esta idea sugiere un metodo sencillo para formar la tabla de los números primos que .</w:t>
        <w:br/>
        <w:br/>
        <w:t>no excedan a un cierto “entero positivo n. Tal método se conoce como criba de Eratóstenes</w:t>
        <w:br/>
        <w:br/>
        <w:t>y consta de los siguientes. pasos:</w:t>
        <w:br/>
        <w:br/>
        <w:t>e Se escriben los nú__r_nerov_s;1_,_2¿ 3,4,... ,1.</w:t>
        <w:br/>
        <w:br/>
        <w:t>e El 2esel p;rimer(jnurríero¿f:¡')ri:no;; Se tachan de la lista el -1;y todos los múltiplofs_¿de'2</w:t>
        <w:br/>
        <w:t>(excepto el_mismo 2) , .</w:t>
        <w:br/>
        <w:br/>
        <w:t>o El 3esel s¡guxe.xte'numero primo (no esta tachado porque no es múltiplo de 2)_ :"Se.tachan_</w:t>
        <w:br/>
        <w:br/>
        <w:t>todos los múltiplos de.3; ex" Lpto el mism:: “, que no hayan sido tachados antenormente</w:t>
        <w:br/>
        <w:t>por ser tamb1en mu1trplos dc 2.</w:t>
        <w:br/>
        <w:br/>
        <w:t>Te El s¡guxente número no tachado es e1 5. Se tachan los mult1plos de 5, con excepc1on de el</w:t>
        <w:br/>
        <w:t>mismo. Obsérvese que. el primero en ser tachado será 25 = 5? ya que los múltiplos menores</w:t>
        <w:br/>
        <w:t>_de5 ya ha.n s1do tachados por serlo tamb1en de 26 de 3.</w:t>
        <w:br/>
        <w:br/>
        <w:t>dN</w:t>
        <w:br/>
        <w:br/>
        <w:t>.</w:t>
        <w:br/>
        <w:br/>
        <w:t>a</w:t>
        <w:br/>
        <w:br/>
        <w:t>e Se cont1nua. con: e1 1msmo proced1rmento, observando que a1 tachar los mult1plos de un</w:t>
        <w:br/>
        <w:t>primo p se comxenza s¡empre por p. .</w:t>
        <w:br/>
        <w:br/>
        <w:t>r . AE</w:t>
        <w:br/>
        <w:t>I':-' . A</w:t>
        <w:br/>
        <w:br/>
        <w:t>e El método termina cuando se han tachado los números compuestos que son múltiplos de</w:t>
        <w:br/>
        <w:t>los números primos menores o iguales que /n. e</w:t>
        <w:br/>
        <w:br/>
        <w:t>EE</w:t>
        <w:br/>
        <w:br/>
        <w:t>= - Problemas. |</w:t>
        <w:br/>
        <w:br/>
        <w:t>x6.1. - Sean a &gt; 2,n &gt;:2.3Sita”.— 1 es primo, entonces a = 2 y n es primo.</w:t>
        <w:br/>
        <w:br/>
        <w:t>26</w:t>
        <w:br/>
        <w:br/>
        <w:t>Scanned by CamScanner</w:t>
        <w:br/>
        <w:br/>
        <w:br/>
        <w:t>--- Página 30 ---</w:t>
        <w:br/>
        <w:br/>
        <w:t>©¡Sx 2 — 1 es primo y n &gt; 2, entonces 2" + 1 es compuesto.</w:t>
        <w:br/>
        <w:br/>
        <w:t>6.4.</w:t>
        <w:br/>
        <w:br/>
        <w:t>763</w:t>
        <w:br/>
        <w:t>C</w:t>
        <w:br/>
        <w:br/>
        <w:t>6.7.</w:t>
        <w:br/>
        <w:br/>
        <w:t>x6.10.</w:t>
        <w:br/>
        <w:br/>
        <w:t>6.11.</w:t>
        <w:br/>
        <w:br/>
        <w:t>6.12.</w:t>
        <w:br/>
        <w:br/>
        <w:t>6 13. 3Ensten infinitos pr1mos de la forma 4k + 3; de la forma 6k — 5.</w:t>
        <w:br/>
        <w:br/>
        <w:t>6.14.</w:t>
        <w:br/>
        <w:t>6.15.</w:t>
        <w:br/>
        <w:br/>
        <w:t>6.16.</w:t>
        <w:br/>
        <w:br/>
        <w:t>Para ningún entero positivo n,2" + 1 es un cubo.</w:t>
        <w:br/>
        <w:br/>
        <w:t>La suma de cuatro enteros consecutivos no puede ser un cuadrado perfecto.</w:t>
        <w:br/>
        <w:br/>
        <w:t>Existe un único primo p tal que 2p + 1 es un cubo.</w:t>
        <w:br/>
        <w:t>Si 2" 1 1 es primo, con n &gt; 0, entonces n debe ser potencia de 2.</w:t>
        <w:br/>
        <w:br/>
        <w:t>Si los términos de una progresión aritmética infinita de enteros p051t1vos no son todos</w:t>
        <w:br/>
        <w:t>iguales, entonc&amp;s no todos pueden ser primos. - :</w:t>
        <w:br/>
        <w:br/>
        <w:t>Sean pí, p, primos tales que p; = p; + 2, con Di &gt; 3. Probar que 12/(p¡ + p2).</w:t>
        <w:br/>
        <w:br/>
        <w:t>Sea n = p1 'D;?...Pk* escrito en su forma canónica. Entonces el número de divisores</w:t>
        <w:br/>
        <w:br/>
        <w:t>de n es (1 +a1)(1 + a2)...(1 +a¿)</w:t>
        <w:br/>
        <w:br/>
        <w:t>Sea n = 2p—1(2º — 1) y sea 2? — 1 un número pnmo “Probar que la. suma de todos los</w:t>
        <w:br/>
        <w:t>divisores po&lt;ztnos de n, sin incluir a n, es exactamente . .</w:t>
        <w:br/>
        <w:br/>
        <w:t>Si n es un entero positivo y k la cantidad de primos distintos que dividen a-n, probar</w:t>
        <w:br/>
        <w:br/>
        <w:t>-</w:t>
        <w:br/>
        <w:br/>
        <w:t>que</w:t>
        <w:br/>
        <w:br/>
        <w:t>logn &gt; klog?.-</w:t>
        <w:br/>
        <w:br/>
        <w:t>Si p es un primo, entonces (p — 1)! +1 es potencia de p si y sólo sip =2,365.</w:t>
        <w:br/>
        <w:br/>
        <w:t>Sea an = 111...1 el número cuya expresión decimal está formada por n unos. Proba.r</w:t>
        <w:br/>
        <w:t>que, si Gn es primo entonces n es primo.</w:t>
        <w:br/>
        <w:br/>
        <w:t>¿Cuántos cuadrados perfectos existen entre 40000 y 640000 que son múltiplos, si-</w:t>
        <w:br/>
        <w:t>multáneamente, de 3,2 y 5?</w:t>
        <w:br/>
        <w:br/>
        <w:t>Del conjunto (1,2, 3,...,360) escogemos 8 números compuestos Demostrar que por</w:t>
        <w:br/>
        <w:t>lo menos 2 de los números escogidos no son primos entre sí.</w:t>
        <w:br/>
        <w:br/>
        <w:t>¿Cuántas ternas ordenadas de números enteros positivos (a, b, c) verifican que:</w:t>
        <w:br/>
        <w:br/>
        <w:t>[a, b] = 1000, (b, c] = 2000, (c, a] = 2000?</w:t>
        <w:br/>
        <w:br/>
        <w:t>Probar que</w:t>
        <w:br/>
        <w:t>[a, b, e? (a,b, c)2</w:t>
        <w:br/>
        <w:br/>
        <w:t>[a, bJ(b, cl[c, aj (a bY(b, c)(c, a)</w:t>
        <w:br/>
        <w:t>27</w:t>
        <w:br/>
        <w:br/>
        <w:t>Scanned by CamScanner</w:t>
        <w:br/>
        <w:br/>
        <w:br/>
        <w:t>--- Página 31 ---</w:t>
        <w:br/>
        <w:br/>
        <w:t>HE .":"'fv"'í$:¡…€'-;f'¡" r - ,</w:t>
        <w:br/>
        <w:br/>
        <w:t>6.19. Sean d, b,c,d,u enteros tales que cada uno de los números</w:t>
        <w:br/>
        <w:t>ac, be + ad, bd</w:t>
        <w:br/>
        <w:br/>
        <w:t>es múltiplo de u. Probar que bc y ad son múltiplos de u. -</w:t>
        <w:br/>
        <w:br/>
        <w:t>, /Áxx</w:t>
        <w:br/>
        <w:br/>
        <w:t>“ 6.20./ Si n es un entero mayor que 1, entonces 4" + n1 no es primo.</w:t>
        <w:br/>
        <w:br/>
        <w:t>6.21. Sea k el número de factores primos distintos de n. Probar</w:t>
        <w:br/>
        <w:br/>
        <w:t>que existe no tal que, si</w:t>
        <w:br/>
        <w:t>n &gt; no entonces</w:t>
        <w:br/>
        <w:br/>
        <w:t>1</w:t>
        <w:br/>
        <w:t>1991'</w:t>
        <w:br/>
        <w:br/>
        <w:t>|</w:t>
        <w:br/>
        <w:br/>
        <w:t>&lt;</w:t>
        <w:br/>
        <w:br/>
        <w:t>6.22. Sean a, b,c, d números enteros posxtnos tales que a5 = b%, 3 = d? c- a= 19. Hallar</w:t>
        <w:br/>
        <w:t>d—b. —</w:t>
        <w:br/>
        <w:br/>
        <w:t>6.23. Probar que, para todo entero positivo n, el número —</w:t>
        <w:br/>
        <w:br/>
        <w:t>An = 2903" — 803 — 464" + 261"</w:t>
        <w:br/>
        <w:br/>
        <w:t>es divisible por 1897.</w:t>
        <w:br/>
        <w:br/>
        <w:t>28</w:t>
        <w:br/>
        <w:br/>
        <w:t>Scanned by CamScanner</w:t>
        <w:br/>
        <w:br/>
        <w:br/>
        <w:t>--- Página 32 ---</w:t>
        <w:br/>
        <w:br/>
        <w:t>º¡.</w:t>
        <w:br/>
        <w:t>"*</w:t>
        <w:br/>
        <w:br/>
        <w:t>SECCION 7</w:t>
        <w:br/>
        <w:br/>
        <w:t>LA FUNCION PARTE ENTERA</w:t>
        <w:br/>
        <w:br/>
        <w:t>Si 7 es un número real, el símbolo [7] denota al mayor entero que es menor o igual</w:t>
        <w:br/>
        <w:t>que 7. Por ejemplo,</w:t>
        <w:br/>
        <w:br/>
        <w:t>[g] = h[r]=3,(0,7]=0,-0,7)]=—1.</w:t>
        <w:br/>
        <w:br/>
        <w:t>La función que a cada número real z le hace corresponder [z], se denomina función</w:t>
        <w:br/>
        <w:t>parte entera y juega un papel importante en la teoría de números. -</w:t>
        <w:br/>
        <w:br/>
        <w:t>A continuación vamos a probar algunas de las propiedades básicas de la función 'pa.rte</w:t>
        <w:br/>
        <w:t>entera. . - | '</w:t>
        <w:br/>
        <w:br/>
        <w:t>Propiedades. -</w:t>
        <w:br/>
        <w:t>Consideremos dos números reales Z, y. Se tiene:</w:t>
        <w:br/>
        <w:br/>
        <w:t>7.1. 7—1&lt;f[r]&lt;z,[r]&lt;r&lt; [2]+1,0&lt;z — [7 &lt;1.</w:t>
        <w:br/>
        <w:t>7.2. Sin esun én_tero, [ +n]=f[7)]+n.</w:t>
        <w:br/>
        <w:br/>
        <w:t>7.3. (2]+[y] &lt;f +y] &lt;fr]+f]+1.</w:t>
        <w:br/>
        <w:br/>
        <w:t>0 si 7 es un entero</w:t>
        <w:br/>
        <w:t>7-4o I T _I] = í : ,</w:t>
        <w:br/>
        <w:t>[z] + [—2] —1 si7 noes un entero.</w:t>
        <w:br/>
        <w:br/>
        <w:t>7.5. [MJ = [í] si m es un entero positivo.</w:t>
        <w:br/>
        <w:t>m m</w:t>
        <w:br/>
        <w:br/>
        <w:t>7.6. —[—z] es el menor entero mayor o igual que z.</w:t>
        <w:br/>
        <w:br/>
        <w:t>En efecto:</w:t>
        <w:br/>
        <w:br/>
        <w:t>7.1. 7-1&lt;f[r]&lt;zry[r] &lt;&lt; [7] + 1 se desprenden inmediatamente de la definición</w:t>
        <w:br/>
        <w:t>de parte entera de z. Si a los tres miembros de la segunda desigualdad se les resta [f], se</w:t>
        <w:br/>
        <w:t>tiene: O &lt;z — [r] &lt;1.</w:t>
        <w:br/>
        <w:br/>
        <w:t>Nota. Al número z — [z] se le denomina parte fraccionaria de z y usualmente se le denota</w:t>
        <w:br/>
        <w:t>por (z). -</w:t>
        <w:br/>
        <w:br/>
        <w:t>7.2. La igualdad [7 +n]=[z]+n, si n es un entero, es evidente por la definición de [z].</w:t>
        <w:br/>
        <w:br/>
        <w:t>7.3. Escribamos z = n +a,y=</w:t>
        <w:br/>
        <w:br/>
        <w:t>m + $, donde n y m son enteros y a y 6 son dos números</w:t>
        <w:br/>
        <w:t>reales tales que -</w:t>
        <w:br/>
        <w:br/>
        <w:t>O&lt;a&lt;1, O&lt; A&lt;1.</w:t>
        <w:br/>
        <w:br/>
        <w:t>U</w:t>
        <w:br/>
        <w:br/>
        <w:t>29</w:t>
        <w:br/>
        <w:br/>
        <w:t>Scanned by CamScanner</w:t>
        <w:br/>
        <w:br/>
        <w:br/>
        <w:t>--- Página 33 ---</w:t>
        <w:br/>
        <w:br/>
        <w:t>Se tiene:</w:t>
        <w:br/>
        <w:br/>
        <w:t>[z)+[y]=n+m&lt;[n+a+m+AP]=n+m+[a+p)|&lt;</w:t>
        <w:br/>
        <w:t>&lt;n+m+1=f[r)+[y)+1.</w:t>
        <w:br/>
        <w:br/>
        <w:t>7.4. Siz=n+a, donde n es un entero y 0 &lt;a &lt; 1, entonces</w:t>
        <w:br/>
        <w:br/>
        <w:t>—-T=-n-a=-—n-1+1-a,</w:t>
        <w:br/>
        <w:t>O&lt;l-a&lt;1.</w:t>
        <w:br/>
        <w:br/>
        <w:t>En consecuencia,</w:t>
        <w:br/>
        <w:t>— fel+[=2)=ñ+[-n-1+1-a)=</w:t>
        <w:br/>
        <w:t>0 sia=0</w:t>
        <w:br/>
        <w:t>=n-n-1+f-a]=(0  sie=0,</w:t>
        <w:br/>
        <w:t>¿ + 1 —al —l sia&gt;0.</w:t>
        <w:br/>
        <w:t>7.5. Escribamos nu…ente I= + a, donde 0 &lt; a &lt; 1. Se tiene, n = gm +r,.donde</w:t>
        <w:br/>
        <w:t>q,7 son enteros y 0 &lt;r &lt;m — 1. Por consiguiente, como 0 &lt;r +a&lt;m, nos queda:</w:t>
        <w:br/>
        <w:br/>
        <w:t>Por otra parte</w:t>
        <w:br/>
        <w:br/>
        <w:t>luego</w:t>
        <w:br/>
        <w:br/>
        <w:t>7.6. Si en la desigualdad r — 1 &lt; [r] &lt; 7 se reemplaza r por —r se tiene</w:t>
        <w:br/>
        <w:t>—r—l&lt;[-r &lt;—r,</w:t>
        <w:br/>
        <w:t>y multiplicando por -1 nos queda</w:t>
        <w:br/>
        <w:t>| a:_&lt;¡_—[—á:]&lt;:z:+l.</w:t>
        <w:br/>
        <w:br/>
        <w:t>El siguiente teorema proporciona un resultado que es bastante útil para la resolución</w:t>
        <w:br/>
        <w:t>de algunos problemas. ' |</w:t>
        <w:br/>
        <w:br/>
        <w:t>7.7. Consideremos un entero n y un primo p. El mayor exponente £ para el cual p*|n! es</w:t>
        <w:br/>
        <w:t>[n</w:t>
        <w:br/>
        <w:t>E</w:t>
        <w:br/>
        <w:t>"=1</w:t>
        <w:br/>
        <w:br/>
        <w:t>Obsérvese qué en realidad la suma es finita ya que a partir de un cierto 2, digamos 15,</w:t>
        <w:br/>
        <w:br/>
        <w:t>se tiene que p' &gt; n para todo ¿ &gt; i y, en consecuencia, los términos correspondientes se</w:t>
        <w:br/>
        <w:t>anulan.</w:t>
        <w:br/>
        <w:br/>
        <w:t>. 30</w:t>
        <w:br/>
        <w:br/>
        <w:t>Scanned by CamScanner</w:t>
        <w:br/>
        <w:br/>
        <w:br/>
        <w:t>--- Página 34 ---</w:t>
        <w:br/>
        <w:br/>
        <w:t>,</w:t>
        <w:br/>
        <w:br/>
        <w:t>;</w:t>
        <w:br/>
        <w:t>Para la demostración proce¿ieremos por inducción sobre n. Si n = 1'la igualdad se</w:t>
        <w:br/>
        <w:t>verifica inmediatamente. Supongamos que la propiedad es cierta paran! y sea j el mayor</w:t>
        <w:br/>
        <w:br/>
        <w:t>exponente tal que p)|(n + 1). Como (n + 1)! = (n + 1)n! debemos probar que</w:t>
        <w:br/>
        <w:br/>
        <w:t>i=1 i=1</w:t>
        <w:br/>
        <w:br/>
        <w:t>Ahora bien, esta igualdad se desprende inmediatamente del hecho:</w:t>
        <w:br/>
        <w:br/>
        <w:t>E- 10 A</w:t>
        <w:br/>
        <w:br/>
        <w:t>A continuación veremos algunos ejemplos en _losº.'¿:_úa__.1_es se aplica esta propiedad.</w:t>
        <w:br/>
        <w:br/>
        <w:t>e ¿Cuál es la ma.y¿r potehciá de 7 queldívide a 100!?</w:t>
        <w:br/>
        <w:br/>
        <w:t>/</w:t>
        <w:br/>
        <w:br/>
        <w:t>luego 715/100! pero 717 7100!. _Obsér_Vese que si 7 &gt; 3 entonces [l77]= .</w:t>
        <w:br/>
        <w:br/>
        <w:t>—</w:t>
        <w:br/>
        <w:br/>
        <w:t>. ¿En cuántos ceros termina 1000!?</w:t>
        <w:br/>
        <w:t>Es preciso determinar cuántas veces aparece el factor 10 = 2.5 en el producto 1.2....</w:t>
        <w:br/>
        <w:br/>
        <w:t>...1000. Como hay menos múltiplos de 5 que múltiplos de 2 en este producto, basta -</w:t>
        <w:br/>
        <w:t>determinar la mayor potencia de 5 que divide a 1000!. Esta es: -</w:t>
        <w:br/>
        <w:br/>
        <w:t>1000 , [10001 , [10001 , [10001 _ 00 , 40 84 1—249,</w:t>
        <w:br/>
        <w:t>5 ? 5 5 |</w:t>
        <w:br/>
        <w:br/>
        <w:t>5</w:t>
        <w:br/>
        <w:t>luego 1000! termina con 249 ceros.</w:t>
        <w:br/>
        <w:br/>
        <w:t>e ¿Cuál es la descomposición canónica de 20!?</w:t>
        <w:br/>
        <w:t>Los números primos menores o iguales que 20 son</w:t>
        <w:br/>
        <w:br/>
        <w:t>2,3,5,7,11,13,17 y 19,</w:t>
        <w:br/>
        <w:br/>
        <w:t>luego, se requiere hallar las máximas potencias de ellos que dividen a 20!.</w:t>
        <w:br/>
        <w:br/>
        <w:t>201 [20] [20] 20 |</w:t>
        <w:br/>
        <w:t>— — — — I= 2 —</w:t>
        <w:br/>
        <w:t>[2J+[22]+[23]+[24] 10+5+2+1=18,</w:t>
        <w:br/>
        <w:br/>
        <w:t>2</w:t>
        <w:br/>
        <w:t>=—|+ -º]=6+2=8,</w:t>
        <w:br/>
        <w:br/>
        <w:t>Scanned by CamScanner</w:t>
        <w:br/>
        <w:br/>
        <w:br/>
        <w:t>--- Página 35 ---</w:t>
        <w:br/>
        <w:br/>
        <w:t>Por consiguiente, 20! = 218.3º.54.7º.'11.13.17.19.</w:t>
        <w:br/>
        <w:br/>
        <w:t>e Demostrar que'a si aj, az,..., 2k son enteros no negativos tales que aj +a,+... +az =n,</w:t>
        <w:br/>
        <w:t>n!</w:t>
        <w:br/>
        <w:t>entonces —— — es un entero.</w:t>
        <w:br/>
        <w:t>ajla,!...a;!</w:t>
        <w:br/>
        <w:br/>
        <w:t>Es necesario probar que todo primo que divide al denominador divide también al</w:t>
        <w:br/>
        <w:t>numerador, elevado a un Exponente mayor o igual. Es decir, *</w:t>
        <w:br/>
        <w:br/>
        <w:t>Ahora bien, como a 1+02+...+ 2k = N, usando reíteradaménte la propiedad 7.3. se</w:t>
        <w:br/>
        <w:br/>
        <w:t>tiene - .</w:t>
        <w:br/>
        <w:t>P P LD' P</w:t>
        <w:br/>
        <w:t>para todo z. Sumando sobre ¿ se llega al resultado Propuesto.</w:t>
        <w:br/>
        <w:t>Problemas.</w:t>
        <w:br/>
        <w:t>*7.1. Determinar el menor entero n para que 30'n sea un cuadrado perfecto.___</w:t>
        <w:br/>
        <w:t>7.2 Si z, y son números reales, entonces _</w:t>
        <w:br/>
        <w:t>) +[y]+[7+y] &lt;(27) 1 [2y].</w:t>
        <w:br/>
        <w:br/>
        <w:t>N 7.3. Siz es un número real, entonces</w:t>
        <w:br/>
        <w:br/>
        <w:t>B- _</w:t>
        <w:br/>
        <w:br/>
        <w:t>7.4. Hallar fórmulas para el mayo: “xponente k del primo P tal que p* divide a:</w:t>
        <w:br/>
        <w:t>a) 2.4.6.., (2n),</w:t>
        <w:br/>
        <w:t>b) 1.3.5... (27 — 1).</w:t>
        <w:br/>
        <w:br/>
        <w:t>7.5. Sin es un entero positivo, entonces W €S UN Número par,</w:t>
        <w:br/>
        <w:t>n!</w:t>
        <w:br/>
        <w:br/>
        <w:t>n ,</w:t>
        <w:br/>
        <w:t>7.6. Demostrar que H(a + K) es divisible por n!.</w:t>
        <w:br/>
        <w:t>k=1</w:t>
        <w:br/>
        <w:br/>
        <w:t>7.7. Demostrar que, para todo entero positivo n,</w:t>
        <w:br/>
        <w:br/>
        <w:t>E</w:t>
        <w:br/>
        <w:t>N E</w:t>
        <w:br/>
        <w:br/>
        <w:t>Scanned by CamScanner</w:t>
        <w:br/>
        <w:br/>
        <w:t>"Ie aa q ...</w:t>
        <w:br/>
        <w:br/>
        <w:t>* .</w:t>
        <w:br/>
        <w:br/>
        <w:br/>
        <w:t>--- Página 36 ---</w:t>
        <w:br/>
        <w:br/>
        <w:t>7'8 Si m y n son enteros no negativos, probar que</w:t>
        <w:br/>
        <w:br/>
        <w:t>(2m)!(2n)!</w:t>
        <w:br/>
        <w:t>n | —y €sentero.</w:t>
        <w:br/>
        <w:t>min!(m +n)!</w:t>
        <w:br/>
        <w:br/>
        <w:t>7.9. Probar que para todo par de enteros a, ,</w:t>
        <w:br/>
        <w:t>| m es entero.</w:t>
        <w:br/>
        <w:t>7 10 ¿Cúá¿to$ áe los priiñ¿ros IOÓ vnú.meros enteros positivos pueden expresarse en la forma</w:t>
        <w:br/>
        <w:t>7.11. Demostrar que la ecugqión_</w:t>
        <w:br/>
        <w:t>| [7] + [27] + [47] + [8] + [167] + [327] = 12345</w:t>
        <w:br/>
        <w:br/>
        <w:t>no tiene solución real, - - -</w:t>
        <w:br/>
        <w:br/>
        <w:t>LA . . “ . . . k .</w:t>
        <w:br/>
        <w:t>7.12. Sea p un número primo y k un entero positivo. Si p es divisor de ) para todo z,</w:t>
        <w:br/>
        <w:t>?</w:t>
        <w:br/>
        <w:br/>
        <w:t>1 S 1&lt; k—1, entonces existe un entero positivo m tal que k = p”".</w:t>
        <w:br/>
        <w:br/>
        <w:t>7.13. Si 2"-1 |n! entonces n = 2 para algún entero positivo k. a</w:t>
        <w:br/>
        <w:br/>
        <w:t>33</w:t>
        <w:br/>
        <w:br/>
        <w:t>Scanned by CamScanner</w:t>
        <w:br/>
        <w:br/>
        <w:br/>
        <w:t>--- Página 37 ---</w:t>
        <w:br/>
        <w:br/>
        <w:t>SECCION 8</w:t>
        <w:br/>
        <w:br/>
        <w:t>CONGRUENCIAS EN Z</w:t>
        <w:br/>
        <w:br/>
        <w:t>Consideremos un entero posi£ivo m. Se dice que a es congruente con b módulo m, y</w:t>
        <w:br/>
        <w:t>se escribe a = b (mód. m), si a — b es divisible por m.</w:t>
        <w:br/>
        <w:br/>
        <w:t>Por ejemplo, 7 = 2 (mód. 5) ya que 5|(7 — 2),3 = —5 (mód. 4), -31 = -4 (mód. 27),</w:t>
        <w:br/>
        <w:t>etc.</w:t>
        <w:br/>
        <w:br/>
        <w:t>Si a — b no es divisible por m, entonces se dice que a no es congruente con b módulo</w:t>
        <w:br/>
        <w:t>m y se escribe a % b (mód. m).</w:t>
        <w:br/>
        <w:br/>
        <w:t>— 8.1. a es congruente con b módulo m si y sólo si a y b dejan el mismo resto al ser divididos</w:t>
        <w:br/>
        <w:br/>
        <w:t>por m.</w:t>
        <w:br/>
        <w:br/>
        <w:t>En efecto, si .</w:t>
        <w:br/>
        <w:t>a=qim+rí1, donde O&lt;ri&lt;m,</w:t>
        <w:br/>
        <w:br/>
        <w:t>b= g2 +72, donde O &lt;r, &lt;m,</w:t>
        <w:br/>
        <w:br/>
        <w:t>entonces a — b = (q1 — q2)m + (11 —r72), y simi(a — b) entonces necesariamente mi(r1—r72),</w:t>
        <w:br/>
        <w:t>y como |r¡ — r,| &lt; m se tiene que r¡ —r2 =0, luego r = r2. Recíprocamente, si</w:t>
        <w:br/>
        <w:br/>
        <w:t>a=q9m+r y</w:t>
        <w:br/>
        <w:t>b = q2m+r donde 0 &lt;r&lt;m,</w:t>
        <w:br/>
        <w:t>entonces a — b = (q1 — 92)m, de donde m[(¿z —b)y a= b(rñód. m).</w:t>
        <w:br/>
        <w:t>Por consiguiente, cualquier entero es congruente módulo m con uno y sólo uno de los</w:t>
        <w:br/>
        <w:t>enteros 0, 1,2,...,m— 1. Por ejemplo, si m = 2, los enteros quedan divididos en dos clases:</w:t>
        <w:br/>
        <w:t>...,—6,—4,—2,0,2,4,6,...=0 (mód. 2),</w:t>
        <w:br/>
        <w:t>-5,-3,-1,1,3,5,...=1 (mód. 2).</w:t>
        <w:br/>
        <w:br/>
        <w:t>Si m = 3 se tienen tres clases:</w:t>
        <w:br/>
        <w:br/>
        <w:t>...,—9,-6,—3,0,3,6,...=0 (mód. 3),</w:t>
        <w:br/>
        <w:t>...,—8,-8,-2,1,4,7,...=1 (mód. 3),</w:t>
        <w:br/>
        <w:t>...,—7,-4,—1,2,5,8,...=2 (mód. 3).</w:t>
        <w:br/>
        <w:br/>
        <w:t>En general, habrá m clases:</w:t>
        <w:br/>
        <w:br/>
        <w:t>..,—3m,-2m,-m,0,m,2m,3m,...=0 (mód. m),</w:t>
        <w:br/>
        <w:br/>
        <w:t>.-2m+1,-m+1,1,m+1,2n+1,...=E1 (mód. m),</w:t>
        <w:br/>
        <w:br/>
        <w:t>e. -2m+2,-m +2,2,m+2,2m +2,...=2 (mód. m),</w:t>
        <w:br/>
        <w:br/>
        <w:t>.,-2m — 1,-m — 1,-1m-—1,2m—1,...2m—1  (mód. m).</w:t>
        <w:br/>
        <w:t>s 34</w:t>
        <w:br/>
        <w:br/>
        <w:t>Scanned by CamScanner</w:t>
        <w:br/>
        <w:br/>
        <w:br/>
        <w:t>--- Página 38 ---</w:t>
        <w:br/>
        <w:br/>
        <w:t>Por otra parte, decir que a = b (mód. m) es equivalente a la posibilidad de expresar</w:t>
        <w:br/>
        <w:t>a en la forma mk + b, donde b es un entero; decir que a = O(mód. m) es decir que mla,</w:t>
        <w:br/>
        <w:t>luego el concepto de congruencia que hemos introducido es otra manera de expresar las</w:t>
        <w:br/>
        <w:br/>
        <w:t>nociones de divisibilidad.</w:t>
        <w:br/>
        <w:t>Ahora bien, la notación que se emplea es muy ventajosa por cuanto muchas de las</w:t>
        <w:br/>
        <w:br/>
        <w:t>propiedades de las congruencias son semejantes a las propiedades de las igualdades y es</w:t>
        <w:br/>
        <w:t>fácil operar con ellas, como veremos a continuación.</w:t>
        <w:br/>
        <w:br/>
        <w:t>Propiedades. _</w:t>
        <w:br/>
        <w:t>Sean a, b, c, d números enteros. Para todo m &gt; 0 se tiene:</w:t>
        <w:br/>
        <w:br/>
        <w:t>8.2. a=a (mód.m).-.</w:t>
        <w:br/>
        <w:t>8.3. Sia=b (mód. m), entonces b=a (mód. m).</w:t>
        <w:br/>
        <w:t>8.4. Si a = b (mód. m) y b = c(mód. m), entonces a=c (mód. m)</w:t>
        <w:br/>
        <w:br/>
        <w:t>8.5. Si a = b (mód. m) y c= d (mód. m), entonces a+c = b+d (mód: m) y a- c=b-d</w:t>
        <w:br/>
        <w:br/>
        <w:t>8.6. Si a = b (mód. m) y c= d (mód. m), ént-onces ac = bd (fnód. m).</w:t>
        <w:br/>
        <w:t>Las dem¿&gt;straciones son inmediatas. En efecto,</w:t>
        <w:br/>
        <w:t>8.2. mj(a —a).</w:t>
        <w:br/>
        <w:t>8.3. Si 'm.|(a — b), entonces m|(b —'a).</w:t>
        <w:br/>
        <w:t>8.4. Si m|(a — b) y m|(b — c), entonces mi[(a — b) + (5— 0)), luego mi(a —c).</w:t>
        <w:br/>
        <w:br/>
        <w:t>8.5. Si ml(a — 5) y ml(c—d), entonces mil(a — b) + (c—d)] y mi[(a — b) — (c—d)], luego</w:t>
        <w:br/>
        <w:t>mil(a + €) — (6+ )) y mi[(a — c) - (5-d)]. |</w:t>
        <w:br/>
        <w:br/>
        <w:t>8.6. Si ml(a — 5), entonces m|e(a — b), luego m|(ac — de). (1)</w:t>
        <w:br/>
        <w:t>Si ml(c — d), entonces mib(c — d), luego m|(dc — bd). (2)</w:t>
        <w:br/>
        <w:t>De (1) y (2) se concluye que mi[(ac — de) + (bc — ba)], luego mi(ac— da).</w:t>
        <w:br/>
        <w:br/>
        <w:t>Nota. Cuando se tienen varias congruencias como a = b (mód. m), b =c (mód. m),</w:t>
        <w:br/>
        <w:t>c = d (mód. m), esto usualmente se abrevia escribiendo:</w:t>
        <w:br/>
        <w:br/>
        <w:t>a=b=c=d (mód. m).</w:t>
        <w:br/>
        <w:br/>
        <w:t>Li%s propiedades 8.5. y 8.6. se pueden generalizar fácilmente por inducción, para</w:t>
        <w:br/>
        <w:t>cualquier número finito de congruencias, Así se tiene que, si</w:t>
        <w:br/>
        <w:br/>
        <w:t>A =bi (mód. M), a7 =b, (mód. m),...,an = ba (mód. m),</w:t>
        <w:br/>
        <w:br/>
        <w:t>35</w:t>
        <w:br/>
        <w:br/>
        <w:t>—</w:t>
        <w:br/>
        <w:br/>
        <w:t>Scanned by CamScanner</w:t>
        <w:br/>
        <w:br/>
        <w:br/>
        <w:t>--- Página 39 ---</w:t>
        <w:br/>
        <w:br/>
        <w:t>entonces</w:t>
        <w:br/>
        <w:br/>
        <w:t>a +az+...an=b1+b2+...ba (mód. m)</w:t>
        <w:br/>
        <w:br/>
        <w:t>En particular, si a = b (mód. m), para todo entero positivo n se tiene:</w:t>
        <w:br/>
        <w:t>a"=b" (mód. m).</w:t>
        <w:br/>
        <w:br/>
        <w:t>Toma.ndo en cuenta estos hechos es fácil demostrar el teorema s¡gu1ente</w:t>
        <w:br/>
        <w:br/>
        <w:t>8.7. Sea f un pohnormo de coeñcxentes enteros. 81 a=</w:t>
        <w:br/>
        <w:t>= f(b(mód. m).</w:t>
        <w:br/>
        <w:t>En efecto, supongamos z) = aT + aj7 AE +an-17 + an, donde los a; son</w:t>
        <w:br/>
        <w:br/>
        <w:t>enteros para 1 = 1,2,...,n. De acuerdo con las prop1edade38 5. y 8.6. generahzadas se</w:t>
        <w:br/>
        <w:t>tiene -</w:t>
        <w:br/>
        <w:br/>
        <w:t>b (mód. m) entonces f(a) =</w:t>
        <w:br/>
        <w:br/>
        <w:t>aga" = agb" (mód. m),</w:t>
        <w:br/>
        <w:br/>
        <w:t>aja" ! = a1b"-!(mód. m),</w:t>
        <w:br/>
        <w:br/>
        <w:t>An-10 = An-. ¡V(MÓd. M),</w:t>
        <w:br/>
        <w:br/>
        <w:t>II</w:t>
        <w:br/>
        <w:br/>
        <w:t>an = an(MÓd. M)..</w:t>
        <w:br/>
        <w:br/>
        <w:t>Por consiguiente,</w:t>
        <w:br/>
        <w:t>aga" +aja" ! +...+an-_10 +a, = aob" + a1b"v_1 +...+ a¡._1b + ay(mód. m).</w:t>
        <w:br/>
        <w:br/>
        <w:t>Veamos 2 continuación algunas ap::caciones p- :-ticas de esras proniedar!e=.</w:t>
        <w:br/>
        <w:br/>
        <w:t>e ¿Cuál es la última cifra de 34007 — _</w:t>
        <w:br/>
        <w:t>Basta observar que todo entero r escrito en el sistema decimal: 7 = a0.10" +...+</w:t>
        <w:br/>
        <w:t>+an—1.10 + an, es congruente con su última cifra módulo 10. Entonces:</w:t>
        <w:br/>
        <w:t>. 3 =3 (mód. 10),</w:t>
        <w:br/>
        <w:t>=9 (mod 10),</w:t>
        <w:br/>
        <w:t>3 =27=7 (mód. 10),</w:t>
        <w:br/>
        <w:t>3 =1=1l (mód. 10).</w:t>
        <w:br/>
        <w:br/>
        <w:t>De esta última congruencia se deduce:</w:t>
        <w:br/>
        <w:br/>
        <w:t>(3)'* = 1100 (mód, 10),</w:t>
        <w:br/>
        <w:t>3%=1 (mód. 10).</w:t>
        <w:br/>
        <w:br/>
        <w:t>Luego, la última cifra de 310 es 1,</w:t>
        <w:br/>
        <w:br/>
        <w:t>36</w:t>
        <w:br/>
        <w:br/>
        <w:t>3</w:t>
        <w:br/>
        <w:br/>
        <w:t>Scanned by CamScanner</w:t>
        <w:br/>
        <w:br/>
        <w:br/>
        <w:t>--- Página 40 ---</w:t>
        <w:br/>
        <w:br/>
        <w:t>_ _—]</w:t>
        <w:br/>
        <w:br/>
        <w:t>nN</w:t>
        <w:br/>
        <w:br/>
        <w:t>s a aA A E</w:t>
        <w:br/>
        <w:br/>
        <w:t>e Si f(z) == - 5r + 6z? — 37 +2, ¿cuál es el resto al dividir f(1991) entre 4?</w:t>
        <w:br/>
        <w:t>Obsérvese que 1991 = 3 (mód. 4); por consiguiente, 19914 — 5.19913 + 6.19912—</w:t>
        <w:br/>
        <w:t>_3.1991+ 2=3 -5.3?+6.3?-3.3+2=81-135+54-9+2=-7=1 (mód. 4)</w:t>
        <w:br/>
        <w:br/>
        <w:t>Por tanto, el resto es 1.</w:t>
        <w:br/>
        <w:br/>
        <w:t>e Expresando los números enteros en el sistema decimal de numeración, deducir el criterio</w:t>
        <w:br/>
        <w:br/>
        <w:t>de divisibilidad por 3.</w:t>
        <w:br/>
        <w:t>Sea 7 = ag.10" + aj.10" ! +...+an-1.10 + an. Obsérvese que</w:t>
        <w:br/>
        <w:br/>
        <w:t>ñori ¡:aúto; para t'o.do ?ntef¿'posítiíúo' n:, -</w:t>
        <w:br/>
        <w:br/>
        <w:t>107 =1"=1 (mód. 3).</w:t>
        <w:br/>
        <w:t>Luego, 7 = aq + a +...+an—1 +n (mód. 3),es decir, 7 es divisible por 3 si y sólo 'si'</w:t>
        <w:br/>
        <w:t>la suma de sus cifras es un múltiplq_dg3. o - - , A</w:t>
        <w:br/>
        <w:t>L, Expresa.ndo los áúmeros enteros en ellsis£ema. decimal de numéración, deducir el criterio</w:t>
        <w:br/>
        <w:br/>
        <w:t>de divisibilidad por 11.</w:t>
        <w:br/>
        <w:t>Sea y7 = ao.10"* + a,.10" ! +...—an—1.10 +an. Obsérvese que</w:t>
        <w:br/>
        <w:br/>
        <w:t>10=-1 (mód. 11),</w:t>
        <w:br/>
        <w:br/>
        <w:t>. 10 = (-1)" (mód.11).</w:t>
        <w:br/>
        <w:t>Por consiguiente, 7 = ag.(—1)"+a¡.(—-1)"1+...+an-_1(—1)+a, = (an+ant2+An-4+.:-:.</w:t>
        <w:br/>
        <w:t>...) — (an-1 + An-3 + An-5+...) (mód. 11), por tanto r es divisible por 11 si y sólo si</w:t>
        <w:br/>
        <w:t>la diferencia entre la suma de las cifras que ocupan lugares impares (contando desde las</w:t>
        <w:br/>
        <w:br/>
        <w:t>unidades) y la suma de las cifras que ocupan lugares pares, es un múltiplo de 11..</w:t>
        <w:br/>
        <w:t>Seguidamente haremos un par de observaciones que puede ser útil tener en cuenta</w:t>
        <w:br/>
        <w:br/>
        <w:t>para resolver algunos problemas.</w:t>
        <w:br/>
        <w:br/>
        <w:t>e Todo cuadrado perfecto es de la forma 4k ó de la forma 4k + 1; asimismo, es de una de</w:t>
        <w:br/>
        <w:t>las formas 8k, 8k + 1,8k +4. Escrito en términos de congruencias:</w:t>
        <w:br/>
        <w:br/>
        <w:t>= 0 (mo:d. 4) in es par,</w:t>
        <w:br/>
        <w:t>1 (mód. 4) &lt;inesimpar.</w:t>
        <w:br/>
        <w:t>0 (mód. 8) &lt;sin=0 (móád. 4),</w:t>
        <w:br/>
        <w:t>n?=4 (mód. 8) sin=2 (mód. 4),</w:t>
        <w:br/>
        <w:t>1 (mód. 8) si n es impar.</w:t>
        <w:br/>
        <w:br/>
        <w:t>* Si consideramos una ecuación diofántica en dos variables, f(z, y) = 0, como 0 es divisible</w:t>
        <w:br/>
        <w:t>por cualquier entero m, para todo m &gt; 0 se tiene que f(zx, y) = 0 (mód. m). Luego, si no</w:t>
        <w:br/>
        <w:t>a7</w:t>
        <w:br/>
        <w:t>Scanned by CamScanner</w:t>
        <w:br/>
        <w:br/>
        <w:br/>
        <w:t>--- Página 41 ---</w:t>
        <w:br/>
        <w:br/>
        <w:t>—</w:t>
        <w:br/>
        <w:t>— …...]=u-º..—%£.—,——;—-—-—.. * -</w:t>
        <w:br/>
        <w:br/>
        <w:t>(mód. m) para todo m &gt; 0, la ecuación diofántica</w:t>
        <w:br/>
        <w:br/>
        <w:t>y tales que f(z,y)= 0</w:t>
        <w:br/>
        <w:t>no tiene soluciones. (</w:t>
        <w:br/>
        <w:br/>
        <w:t>deremos la ecuación diofántica</w:t>
        <w:br/>
        <w:br/>
        <w:t>existen enteros %</w:t>
        <w:br/>
        <w:br/>
        <w:t>f(z,y) =0</w:t>
        <w:br/>
        <w:br/>
        <w:t>Por ejemplo, consi</w:t>
        <w:br/>
        <w:t>r? —8y? =3</w:t>
        <w:br/>
        <w:br/>
        <w:t>y probemos que no tiene soluciones. Tomemos m = 8: Entonces la congruencia x£? — 8y —</w:t>
        <w:br/>
        <w:t>_3 = 0 (mód. 8) no tiene soluciones. En efecto, de lo contrario se tendría</w:t>
        <w:br/>
        <w:br/>
        <w:t>— AE=y-3=-355 0649</w:t>
        <w:br/>
        <w:br/>
        <w:t>y hemos visto que x? siempre es congruente con 0,1 64 módulo 8.</w:t>
        <w:br/>
        <w:t>- Otras propiedades importantes de las congruencias son las siguientes.</w:t>
        <w:br/>
        <w:br/>
        <w:t>8.8. ar = ay (mód. m) si y sólo si T.= y&lt;mód.-—ín——- .</w:t>
        <w:br/>
        <w:t>- (a,m)</w:t>
        <w:br/>
        <w:br/>
        <w:t>8.9. Si ar = ay (mód. m) y (d,m)' =1, entonceé T= (mód_ m)-</w:t>
        <w:br/>
        <w:t>_,mk, éntonces 7 =Y (mód. m1), T = Y-</w:t>
        <w:br/>
        <w:br/>
        <w:t>8.10. Dados los enteros positivos m1,mg,;..</w:t>
        <w:br/>
        <w:t>.., kl</w:t>
        <w:br/>
        <w:br/>
        <w:t>(mód. ma), -- =I (mód. m¿) si y sólo si7 =y (mód. Im1-72--</w:t>
        <w:br/>
        <w:t>En efecto: _</w:t>
        <w:br/>
        <w:br/>
        <w:t>8.8. ar = Y (mód. m) si y sólo si mi(az — ay): esto es, si y sólo si existe un entero 7 tal</w:t>
        <w:br/>
        <w:br/>
        <w:t>que mz = a(7 — y), lo cual ocurre.si y sólo si</w:t>
        <w:br/>
        <w:br/>
        <w:t>—</w:t>
        <w:br/>
        <w:br/>
        <w:t>(a,m)</w:t>
        <w:br/>
        <w:br/>
        <w:t>v</w:t>
        <w:br/>
        <w:br/>
        <w:t>I</w:t>
        <w:br/>
        <w:br/>
        <w:t>T-</w:t>
        <w:br/>
        <w:t>|</w:t>
        <w:br/>
        <w:br/>
        <w:t>=</w:t>
        <w:br/>
        <w:br/>
        <w:t>es decir, .</w:t>
        <w:br/>
        <w:br/>
        <w:t>y como &lt;m, _('fn_1_)' =1 (prop¡edad 3.3.), esto último sucede si Y sólo si _(E% (,)</w:t>
        <w:br/>
        <w:br/>
        <w:t>o sea .</w:t>
        <w:br/>
        <w:t>. M</w:t>
        <w:br/>
        <w:t>v T =y(mod(a'm)&gt;.</w:t>
        <w:br/>
        <w:br/>
        <w:t>Nota. A diferencia de otras pmpíedades de las congruencias qu</w:t>
        <w:br/>
        <w:t>nótese que ésta difiere de la que correspondería en las '1gua.ldades. No siempre $€ puede</w:t>
        <w:br/>
        <w:br/>
        <w:t>cancelar un factor común en ambos miembros de una congruencia. Por ejemplo, 37 =</w:t>
        <w:br/>
        <w:t>2 (mód. 3): 37 = 6 (mód. 8)</w:t>
        <w:br/>
        <w:br/>
        <w:t>e hemos demostrado,</w:t>
        <w:br/>
        <w:br/>
        <w:t>—</w:t>
        <w:br/>
        <w:br/>
        <w:t>(mód. 9) no es equivalente 2 7 = 2 (mód. 9):sí loesa7=</w:t>
        <w:br/>
        <w:t>es equivalente a 7 =2 (mód. 8)-</w:t>
        <w:br/>
        <w:br/>
        <w:t>8.9. Este es un caso particular de 8.8., cuando (a,m) = 1. Se usa con bastante frecuencia-</w:t>
        <w:br/>
        <w:br/>
        <w:t>28</w:t>
        <w:br/>
        <w:br/>
        <w:t>Scanned by CamScanner</w:t>
        <w:br/>
        <w:br/>
        <w:br/>
        <w:t>--- Página 42 ---</w:t>
        <w:br/>
        <w:br/>
        <w:t>8.10. Siz = y (mód. m;) para todo ¡ = 1,2,...,k, entonces r —y es un múltiplo común de</w:t>
        <w:br/>
        <w:br/>
        <w:t>M , M2,...,Mk y, de acuerdo con la propiedad 5.1., mi,ma,... »"JI(T — Y), luego z = y</w:t>
        <w:br/>
        <w:t>(mód. [m¡,m2,...,m¿]). ' |</w:t>
        <w:br/>
        <w:t>Reciprocamente, si 7 = y(mod.[m¡,mg,...,mk]), entonces [m, ma,...me]I(z — y), y</w:t>
        <w:br/>
        <w:br/>
        <w:t>comocada mil[m,, m2, .., 7+], de acuerdo con la propiedad 2.2. se tiene 7 = y (mód, m;)</w:t>
        <w:br/>
        <w:br/>
        <w:t>para ?=1,2,...k</w:t>
        <w:br/>
        <w:t>Ál principio de esta sección mencionamos que cualquier número entero es congruente</w:t>
        <w:br/>
        <w:br/>
        <w:t>con uno y sólo uno de los números 0,1,2,....m—1 módulo m. Siy =r (mód. m) se dice</w:t>
        <w:br/>
        <w:t>Que y es un resto de 7 módulo m, En general, se dice que un conjunto C = (71,72,.. -Zm)</w:t>
        <w:br/>
        <w:br/>
        <w:t>único entero 7 € C tal que y = 7; (mód. m). .</w:t>
        <w:br/>
        <w:t>Obviamente, (0,1,2,..., m— 1) esun sistema completo de restos módulo m y cualquier</w:t>
        <w:br/>
        <w:br/>
        <w:t>conjunto que se forme tomando un elemento de cada una de las m clases en las cuales</w:t>
        <w:br/>
        <w:br/>
        <w:t>quedan divididos los enteros al considerar los restos que se obtienen al realizar la división .</w:t>
        <w:br/>
        <w:br/>
        <w:t>Por m, es también un sistema completo de restos módulo m. 4</w:t>
        <w:br/>
        <w:t>Ejemplos de sistemas completos de restos módulo 7 son los siguientes:</w:t>
        <w:br/>
        <w:br/>
        <w:t>-(0,1,2,3,4,5,6),</w:t>
        <w:br/>
        <w:br/>
        <w:t>(7,8,9,10,11,12,13),</w:t>
        <w:br/>
        <w:t>— 17,15,22,3, _3 5,13),</w:t>
        <w:br/>
        <w:t>| (—¿3,—2,—1,0,1,2,3).</w:t>
        <w:br/>
        <w:br/>
        <w:t>ejemplo, sj queremos saber cuál es el resto que resulta al dividir 737 entre 17, podemos</w:t>
        <w:br/>
        <w:t>»—2,—1,0,1,2, 3,4,5,6,7, 8) y proceder de.</w:t>
        <w:br/>
        <w:br/>
        <w:t>7 =(—1)= l(mód. 17),</w:t>
        <w:br/>
        <w:t>7 = 73 4 — 4(mód. 17),</w:t>
        <w:br/>
        <w:t>TT=7 7=47= 28 = 1(mód. 17),</w:t>
        <w:br/>
        <w:br/>
        <w:t>Y POr tanto, el resto buscado es 11,</w:t>
        <w:br/>
        <w:t>Ántes de introducir un Nuevo concepto, vamos a demosrar el siguiente teorema.</w:t>
        <w:br/>
        <w:br/>
        <w:t>8.11. Siz=y (mód. m), entonces (7,m) = (y, m).</w:t>
        <w:br/>
        <w:br/>
        <w:t>En efecto, si y = Y (mód. m), entonces mi(z — Y), luego existe un entero z</w:t>
        <w:br/>
        <w:t>7 —y = mz. Ahora bien, de esta igualdad se desprende que (7, m)|y, luego (7,m)I(y, m) y</w:t>
        <w:br/>
        <w:t>En Consecuencia (z, M) &lt; (y,m). De la misma manera (Y,mM)I7, por tanto (y,m)l(::,m) y</w:t>
        <w:br/>
        <w:t>se tiene (y, m) &lt; (7,m). Por consiguiente, (7,m) = (y, m).</w:t>
        <w:br/>
        <w:br/>
        <w:t>tal que</w:t>
        <w:br/>
        <w:br/>
        <w:t>39</w:t>
        <w:br/>
        <w:br/>
        <w:t>Scanned by CamScanner</w:t>
        <w:br/>
        <w:br/>
        <w:br/>
        <w:t>--- Página 43 ---</w:t>
        <w:br/>
        <w:br/>
        <w:t>Ahora definimos un sistema reducido de restos módulo m como un conjunto R =</w:t>
        <w:br/>
        <w:t>= (1 22-..T ) tal que para cualquier número entero y primo con m existe un único</w:t>
        <w:br/>
        <w:t>entero 7; E R tal que Y = 7i (mód. m).</w:t>
        <w:br/>
        <w:br/>
        <w:t>De acuerdo con el teorema anterior, un sistema reducido de restos módulo m puede</w:t>
        <w:br/>
        <w:t>obtenerse a partir de un sistema completo de restos módulo m, eliminando de este último</w:t>
        <w:br/>
        <w:t>aquellos enteros que no son primos con m. Por ejemplo, un sistema reducido de restos</w:t>
        <w:br/>
        <w:br/>
        <w:t>“ módulo 8 es: (1,3,5,7). Ótro sería: (—-3,—1,1,3).</w:t>
        <w:br/>
        <w:br/>
        <w:t>Además, si se tienen dos sistemas reducidos de restos módulo m, R y R', cada elemento</w:t>
        <w:br/>
        <w:t>de R es congruente módulo m con un único elemento de R', y viceversa. Por consiguiente,</w:t>
        <w:br/>
        <w:t>todos los sistemas reducidos de restos módulo m tienen el mismo número de elementos. -A</w:t>
        <w:br/>
        <w:t>este número se le llama Indicador de Euler y se le denota por é(m).</w:t>
        <w:br/>
        <w:br/>
        <w:t>Dado que los elementos de un sistema reducido de restos módulo m pueden obtenerse a</w:t>
        <w:br/>
        <w:t>partir del sistema completo de restos módulo m formado por los números 1,2,..., m—1,m,</w:t>
        <w:br/>
        <w:t>é(m) indica el número de enteros positivos menores o iguales que m que son primos con m.</w:t>
        <w:br/>
        <w:t>Por ejemplo, $(7) = 6, 6(8) = 4, $(10) = 4. En particular, nótese que si m es un número</w:t>
        <w:br/>
        <w:t>primo entonces é(m) = M — 1. Más adelante regresaremos con el indicador de Euler.</w:t>
        <w:br/>
        <w:br/>
        <w:t>Para finalizar esta sección, demostraremos el siguiente resultado.</w:t>
        <w:br/>
        <w:br/>
        <w:t>8.12. Si XY = [I¡,12,...,xk)_es un sistema completo (reducido) de restos módulo m y</w:t>
        <w:br/>
        <w:t>(a,m) = 1, entonces aX = fazr1,0T2,...,0T k) es también un sistema completo (reducido)</w:t>
        <w:br/>
        <w:t>de restos de módulo m. - » '</w:t>
        <w:br/>
        <w:br/>
        <w:t>En efecto, como X y aX tienen el mismo número de elementos, bastará demostrar</w:t>
        <w:br/>
        <w:t>que ar; £ ar; (mód. m)sii 75j para todo par de elementos de aX. Pero como (a,m) =1,</w:t>
        <w:br/>
        <w:t>esto se desprende inmediatamente de la propiedad 8.9. _</w:t>
        <w:br/>
        <w:br/>
        <w:t>Problemas.</w:t>
        <w:br/>
        <w:br/>
        <w:t>:8.1. Escribir una congruencia que sea equivalente al par de congruencias</w:t>
        <w:br/>
        <w:br/>
        <w:t>M</w:t>
        <w:br/>
        <w:br/>
        <w:t>U</w:t>
        <w:br/>
        <w:br/>
        <w:t>1(mái. 4), T 2(mód.3).</w:t>
        <w:br/>
        <w:br/>
        <w:t>8.2. Expresando los números enteros en el sistema de numeración de base 100, dedúcif el</w:t>
        <w:br/>
        <w:t>criterio de divisibilidad por 101.</w:t>
        <w:br/>
        <w:br/>
        <w:t>8.3. Exprésando los números enteros en el sistema de numeración de base 1000, deducir</w:t>
        <w:br/>
        <w:t>los criterios de divisibilidad por 7, 13, 37.</w:t>
        <w:br/>
        <w:br/>
        <w:t>8.4. Demostrar que, si m &gt; , entonces (12,2?,...,m?) no es un sistema completo de</w:t>
        <w:br/>
        <w:t>restos módulo m.</w:t>
        <w:br/>
        <w:br/>
        <w:t>= 8.5. Sean a, b, c, d cuatro enteros. Probar que el producto de las seis diferencias</w:t>
        <w:br/>
        <w:t>b—a,c—a,d—a,d—-c,d—b,c—-b,</w:t>
        <w:br/>
        <w:t>es divisible por 12.</w:t>
        <w:br/>
        <w:br/>
        <w:t>40</w:t>
        <w:br/>
        <w:br/>
        <w:t>Scanned by CamScanner</w:t>
        <w:br/>
        <w:br/>
        <w:br/>
        <w:t>--- Página 44 ---</w:t>
        <w:br/>
        <w:br/>
        <w:t>ZE N NZ</w:t>
        <w:br/>
        <w:br/>
        <w:t>8.6. Si p es un primo tal que p = 22+y =0+ bz donde z, y, a, b son números primos</w:t>
        <w:br/>
        <w:br/>
        <w:t>tales que 7 &gt; y,0&gt; b, demostrar que z =a,y=b.</w:t>
        <w:br/>
        <w:br/>
        <w:t>7 8.7. Si a1, a, ... , An SON enteros y p es un número primo, entonces</w:t>
        <w:br/>
        <w:br/>
        <w:t>(a1 + a7 +...+a1) = af+a;+...af,(mód. p)-</w:t>
        <w:br/>
        <w:t>y 8.8. Demostrar que para todo entero positivo n,</w:t>
        <w:br/>
        <w:t>z:—-1)|[a: (:z:—)—1]</w:t>
        <w:br/>
        <w:br/>
        <w:t>8.9. Sea d un entero posxt1vo d15tmto de 2 36 13 Demostra.r que pueden ha.lla.rse dos</w:t>
        <w:br/>
        <w:t>.. números diferentes a y b pertenecientes al conjunto [2 5,13, d) tales que áb — 1 no es</w:t>
        <w:br/>
        <w:t>un cuadrado perfecto. |</w:t>
        <w:br/>
        <w:br/>
        <w:t>8.10. Si S(n) es la suma de las cifras del entero n escrito en base decimal, entonces</w:t>
        <w:br/>
        <w:t>S(48917) — S(1984n)</w:t>
        <w:br/>
        <w:t>- -- es siempre múltiplo de 9. _A</w:t>
        <w:br/>
        <w:br/>
        <w:t>8.11. Si a,m,n son enteros positivos, con m % n, entonces</w:t>
        <w:br/>
        <w:t>si a es par,</w:t>
        <w:br/>
        <w:br/>
        <w:t>(cºm—!-l,a2-n+l)=íl' a ,</w:t>
        <w:br/>
        <w:t>2 si a es Impar.</w:t>
        <w:br/>
        <w:br/>
        <w:t>7</w:t>
        <w:br/>
        <w:br/>
        <w:t>8.12. Las longitudes de los ca:et0s y de la hipotenusa de un triángulo rectángulo son a, b,c</w:t>
        <w:br/>
        <w:t>respectivamente. a,b y c son números enteros y c no es divisible por 5. Demostrar</w:t>
        <w:br/>
        <w:t>que el érea del triángu:o es múltiplo de 10.</w:t>
        <w:br/>
        <w:br/>
        <w:t>8.13. Dados los 2k números</w:t>
        <w:br/>
        <w:br/>
        <w:t>donde k &gt; 1, demostrar &lt;::e al menos uno de estos números es múltiplo de 2k +1.</w:t>
        <w:br/>
        <w:br/>
        <w:t>8.14. Tomemos la sucesión de los cuadrados perfectos y sumemos 100 a cada término para</w:t>
        <w:br/>
        <w:t>formar la sucesión '</w:t>
        <w:br/>
        <w:br/>
        <w:t>101,104,109,116,125,136, 149,.</w:t>
        <w:br/>
        <w:br/>
        <w:t>Sea d, el máximo común divisor del n-simo término y del (n + 1)—es¡mo término de</w:t>
        <w:br/>
        <w:t>esta sucesión. ¿Cuál es el mayor valor que puede tener dn?</w:t>
        <w:br/>
        <w:br/>
        <w:t>41</w:t>
        <w:br/>
        <w:br/>
        <w:t>Scanned by CamScanner</w:t>
        <w:br/>
        <w:br/>
        <w:br/>
        <w:t>--- Página 45 ---</w:t>
        <w:br/>
        <w:br/>
        <w:t>SECCION 9</w:t>
        <w:br/>
        <w:br/>
        <w:t>— LA ECUACION x?+y?=z2</w:t>
        <w:br/>
        <w:br/>
        <w:t>Antes de proseguir con nuestro estudio de las congruencias, vamos a resolver uno de</w:t>
        <w:br/>
        <w:t>los problemas más antiguos de la teoría de números, que ya mencionamos al inicio de estas</w:t>
        <w:br/>
        <w:t>notas: hallar todos los triángulos rectángulos cuyos lados son enteros. Esto es, hallar todas</w:t>
        <w:br/>
        <w:t>las soluciones enteras de la ecuación:</w:t>
        <w:br/>
        <w:br/>
        <w:t>T+y=2</w:t>
        <w:br/>
        <w:br/>
        <w:t>Haremos algunos comentarios previos. ' . ..</w:t>
        <w:br/>
        <w:br/>
        <w:t>Se dice que un conjunto de tres enteros (7,y, z) tales que 77 + y? = 2?, es un triple</w:t>
        <w:br/>
        <w:t>pitagórico. Vamos a obviar el caso trivial en donde 7 = y =2 = 0. Además, si (7, y, z) es un</w:t>
        <w:br/>
        <w:t>triple pitagórico, también lo son todas las ternas (+7, +y, +z), luego podemos concretarnos</w:t>
        <w:br/>
        <w:t>a estudiar el caso en que z, y, 7 son enteros positivos.</w:t>
        <w:br/>
        <w:br/>
        <w:t>Por otra parte, si (7,y,z) es un triple pitagórico, para cualquier entero k se tiene</w:t>
        <w:br/>
        <w:t>que (zk, yk, zk) estambién un triple pitágórico, luego para resolver la ecuación podemos</w:t>
        <w:br/>
        <w:t>limitarnos a encontrar todos los triples pitagóricos (, Y, 2) que sean primos entre sí (más</w:t>
        <w:br/>
        <w:t>aún, serán primos .dos a dos ya que si d es un divisor común de dos de los enteros T, y, z,</w:t>
        <w:br/>
        <w:t>de la igualdad 7? + y? — 2? se desprende que lo será también del tercero). Una solución</w:t>
        <w:br/>
        <w:t>de la ecuación 7? + y? = 2? en la cual z, y, z son primos dos a dos es llamada una solución</w:t>
        <w:br/>
        <w:t>primitiva y el triángulo rectángulo correspondiente es un-triángulo primitivo. Por ejemplo,</w:t>
        <w:br/>
        <w:br/>
        <w:t>(3,4,5)</w:t>
        <w:br/>
        <w:br/>
        <w:t>es una solución primitiva de la ecuación por cuanto 3, 4 y 5 son primos dos a dos y 3?+4? —</w:t>
        <w:br/>
        <w:t>= 5?. Para cualquier entero £, (3k,4k,5k) es también una solución de 1? + y = 2?. Por</w:t>
        <w:br/>
        <w:t>ejemplo, (6,8,10),(9.12,15),(12,16.20), (15, 20, 25), ... son soluciones que se desprenden</w:t>
        <w:br/>
        <w:t>de la solución primitiva (3,4,5). _ — v</w:t>
        <w:br/>
        <w:br/>
        <w:t>Además, observemos que en la ecuación r? + y? = 2*, r,y no pueden tener la misma</w:t>
        <w:br/>
        <w:t>paridad. En efecto, si (7, y) = 1, entonces no pueden ser ambos pares. Por otra parte, si</w:t>
        <w:br/>
        <w:t>suponemos que ambos son impares se tiene:</w:t>
        <w:br/>
        <w:br/>
        <w:t>7 = 1(mód. 4),</w:t>
        <w:br/>
        <w:t>y = 1(mód. 4),</w:t>
        <w:br/>
        <w:br/>
        <w:t>de donde resulta que z? = 2(mód. 4), lo cual sabemos no es posible. Supondremos, sin</w:t>
        <w:br/>
        <w:t>pérdida de generalidad, que 7 es impar e y es par.</w:t>
        <w:br/>
        <w:br/>
        <w:t>Hechas estas consideraciones, pocedamos a hallar todas las soluciones primitivas de</w:t>
        <w:br/>
        <w:t>T +y=2? Se tiene:</w:t>
        <w:br/>
        <w:br/>
        <w:t>y2 = 22 — 121</w:t>
        <w:br/>
        <w:t>de donde</w:t>
        <w:br/>
        <w:t>y =(2+ rT (z — z)</w:t>
        <w:br/>
        <w:t>42</w:t>
        <w:br/>
        <w:br/>
        <w:t>Scanned by CamScanner</w:t>
        <w:br/>
        <w:br/>
        <w:br/>
        <w:t>--- Página 46 ---</w:t>
        <w:br/>
        <w:br/>
        <w:t>Dividiendo ambos miembros por 4 se tiene,</w:t>
        <w:br/>
        <w:br/>
        <w:t>y 2_ Z+r Z2—r</w:t>
        <w:br/>
        <w:t>2/ l3 2</w:t>
        <w:br/>
        <w:t>(obsérvese que z + z y z — z son pares). Además,</w:t>
        <w:br/>
        <w:br/>
        <w:t>(z+z z—z)lz+z 2—T</w:t>
        <w:br/>
        <w:br/>
        <w:t>— )— +</w:t>
        <w:br/>
        <w:br/>
        <w:t>22 2 2</w:t>
        <w:br/>
        <w:br/>
        <w:t>=z,</w:t>
        <w:br/>
        <w:br/>
        <w:t>=,</w:t>
        <w:br/>
        <w:br/>
        <w:t>Z+T 2— Z+r  z—*a:'</w:t>
        <w:br/>
        <w:t>279 _</w:t>
        <w:br/>
        <w:br/>
        <w:t>2 .2</w:t>
        <w:br/>
        <w:br/>
        <w:t>_pór tanto se concluye que</w:t>
        <w:br/>
        <w:br/>
        <w:t>Z+I 2—r _i |</w:t>
        <w:br/>
        <w:br/>
        <w:t>y como el producto ( z ; :z:&gt; - ( z ; z) es un cuadrádó__ perfé¿to, cada uno de estos dos</w:t>
        <w:br/>
        <w:br/>
        <w:t>factores debe ser un cuadrado perfecto. Escribamos: - 1-</w:t>
        <w:br/>
        <w:t>que m &gt; n &gt; 0; además (m,n) =1 y, al resolver el sistema</w:t>
        <w:br/>
        <w:br/>
        <w:t>z Z—r —</w:t>
        <w:br/>
        <w:t>= m?, 5= n?. Observemos</w:t>
        <w:br/>
        <w:br/>
        <w:t>Z+z 2</w:t>
        <w:br/>
        <w:br/>
        <w:t>()</w:t>
        <w:br/>
        <w:br/>
        <w:t>)</w:t>
        <w:br/>
        <w:br/>
        <w:t>se tiene que 7 = m? — nz=m?2+n?, Reemplazando en Y = 2? — 2? nos queda . Ñ</w:t>
        <w:br/>
        <w:t>2 2 22 2_ 212</w:t>
        <w:br/>
        <w:t>y = (m+%)* — (m? - n?)2,</w:t>
        <w:br/>
        <w:br/>
        <w:t>y2 — 4m2n2,</w:t>
        <w:br/>
        <w:br/>
        <w:t>Finalmente, observemos que si m y n fuesen de la misma paridad, de las igualdades</w:t>
        <w:br/>
        <w:t>T=m?-—n?, 2=m? in?se tendría que z,z son ambos pares, contradiciendo el hecho</w:t>
        <w:br/>
        <w:t>que (7,z) = 1, -</w:t>
        <w:br/>
        <w:br/>
        <w:t>Recíprocamente, es fácil verificar que los tres números 7 = m? — n?, y = 2mn,</w:t>
        <w:br/>
        <w:t>z2=m?+n? satisfacen la ecuación pitagórica 7? + y =z?, por tanto, tenemos el siguiente</w:t>
        <w:br/>
        <w:t>resultado.</w:t>
        <w:br/>
        <w:br/>
        <w:t>9.1. Todas las soluciones primitivas positivas de la ecuación r? + y? = 2?, donde z es</w:t>
        <w:br/>
        <w:t>"mMpar e y es par, vienen dadas por:</w:t>
        <w:br/>
        <w:br/>
        <w:t>I= mº—nº,</w:t>
        <w:br/>
        <w:t>y = 2mn,</w:t>
        <w:br/>
        <w:t>43 _</w:t>
        <w:br/>
        <w:br/>
        <w:t>Scanned by CamScanner</w:t>
        <w:br/>
        <w:br/>
        <w:br/>
        <w:t>--- Página 47 ---</w:t>
        <w:br/>
        <w:br/>
        <w:t>»-=*¡º¡¡“¿.»</w:t>
        <w:br/>
        <w:t>ME</w:t>
        <w:br/>
        <w:br/>
        <w:t>donde m y n son enteros arb1tranos que satisfacen las tres condiciones s¡g…entes</w:t>
        <w:br/>
        <w:br/>
        <w:t>a)m&gt;n&gt; 0,</w:t>
        <w:br/>
        <w:t>b)(m,n) =1,</w:t>
        <w:br/>
        <w:t>C) M y n tienen d13tmta paridad.</w:t>
        <w:br/>
        <w:br/>
        <w:t>Veamos algunos ejemplos:</w:t>
        <w:br/>
        <w:br/>
        <w:t>* Sim=2yn=1, se tiene</w:t>
        <w:br/>
        <w:t>7=2 _77 3,</w:t>
        <w:br/>
        <w:t>y =_2.2.1¿ = 4,</w:t>
        <w:br/>
        <w:t>luego m =2 y n =1 dan origen a la solpción Apr1mítiyva (3,4,5).</w:t>
        <w:br/>
        <w:br/>
        <w:t>*Sim=3yn=2, entonces</w:t>
        <w:br/>
        <w:br/>
        <w:t>m=Iiyn=2 danorigen a la solución primitiva (5,12,13).</w:t>
        <w:br/>
        <w:br/>
        <w:t>*Sim=4yn= 1, entonces</w:t>
        <w:br/>
        <w:br/>
        <w:t>T=4?-12=15, -</w:t>
        <w:br/>
        <w:t>y=2.4.1=8,</w:t>
        <w:br/>
        <w:t>=4?412-— 17</w:t>
        <w:br/>
        <w:br/>
        <w:t>m=4yn=1 dan origen a la solución primitiva (15,8 17)</w:t>
        <w:br/>
        <w:br/>
        <w:t>Problemas.</w:t>
        <w:br/>
        <w:br/>
        <w:t>.9.1. Hallar todos los triples pitaguricos cuyos términos forman una progresión aritmética.</w:t>
        <w:br/>
        <w:br/>
        <w:t>. 1 1 1</w:t>
        <w:br/>
        <w:t>9.2. Si z,y, z son enteros tales que —7 * 7 = —, entonces (7,y) &gt; 1.</w:t>
        <w:br/>
        <w:t>z y 2?</w:t>
        <w:br/>
        <w:br/>
        <w:t>9.3. Siz,y, z son enteros tales que 7? + y? — ?, entonces Tyz es múltiplo de 60.</w:t>
        <w:br/>
        <w:t>9.4. Si a &gt; 3 entonces existe un triángulo pitagórico cuyo cateto mide a.</w:t>
        <w:br/>
        <w:t>9.5. Hallar todos los triángulos p1tagoncos cuyo perímetro mide 60.</w:t>
        <w:br/>
        <w:br/>
        <w:t>9.6. Resolver la ecuación diofántica</w:t>
        <w:br/>
        <w:br/>
        <w:t>5z? + 10zy + 10y? = ? +2z+1.</w:t>
        <w:br/>
        <w:br/>
        <w:t>9.7. Hallar todos los triángulos pitagóricos cuya área es igual a 120.</w:t>
        <w:br/>
        <w:br/>
        <w:t>44</w:t>
        <w:br/>
        <w:br/>
        <w:t>Scanned by CamScanner</w:t>
        <w:br/>
        <w:br/>
        <w:br/>
        <w:t>--- Página 48 ---</w:t>
        <w:br/>
        <w:br/>
        <w:t>SECCION 10</w:t>
        <w:br/>
        <w:br/>
        <w:t>LAS CONGRUENCIAS DE EULER, FERMAT Y WILSON</w:t>
        <w:br/>
        <w:br/>
        <w:t>En esta sección estableceremos tres congruencias que, además de tener interés histó—</w:t>
        <w:br/>
        <w:t>rico, son bastante útiles para resolver diversos problemas en teoría de números. Comen-</w:t>
        <w:br/>
        <w:br/>
        <w:t>zaremos probando el:</w:t>
        <w:br/>
        <w:br/>
        <w:t>10.1. Teorema de Euler. Si (a,m) = 1, entonces a(”) = 1 (mód. m), donde 4(m) es</w:t>
        <w:br/>
        <w:t>el indicador de Euler. — . — v " -</w:t>
        <w:br/>
        <w:t>_ En efecto, consideremos un sistema reducido de restos módulo m : R = [71,27,...</w:t>
        <w:br/>
        <w:t>... Zó(m)). Entonces, como (a,m) = 1, el conjunto aR = [ar¡,azz,...... y AZ ¿(m)) es</w:t>
        <w:br/>
        <w:t>también un sistema reducido de restos módulo m (propiedad 8.12.). Por consiguiente, a</w:t>
        <w:br/>
        <w:t>cada z; € R le corresponde un y sólo un az ¿ € aR tal que</w:t>
        <w:br/>
        <w:br/>
        <w:t>T¡;=ar; (mód. m).</w:t>
        <w:br/>
        <w:br/>
        <w:t>Además, a elementos diferentes de R les corresponderán elementos diferentes de aR, -- -</w:t>
        <w:br/>
        <w:t>por tanto ar¡,az»,...,aT¿(m) son congruentes con Z1,T2,...,Tó(m) Módulo m (no nece- ...</w:t>
        <w:br/>
        <w:t>sariamente en ese orden). 'Luego,</w:t>
        <w:br/>
        <w:br/>
        <w:t>(az1)(az72)...(azo(m)) = 7172...Z4(m) _(mód. m),</w:t>
        <w:br/>
        <w:br/>
        <w:t>y como (7172... Zó(m), M) = 1, de acuerdo con la propiedad 8.9. se tiene:</w:t>
        <w:br/>
        <w:br/>
        <w:t>a) =1 (mód. m),</w:t>
        <w:br/>
        <w:br/>
        <w:t>conforme se quería demostrar. N</w:t>
        <w:br/>
        <w:t>Dado que, si m es primo entonces é$(m) = m — 1, el siguiente resultado se desprende</w:t>
        <w:br/>
        <w:br/>
        <w:t>inmediatamene como un corolario del teorema de Euler.</w:t>
        <w:br/>
        <w:t>10.2. Teorema de Fermat. Si p es un primo tal que p a, entonces</w:t>
        <w:br/>
        <w:t>al=1 - (mód. p).</w:t>
        <w:br/>
        <w:br/>
        <w:t>Á veces, éste se llama “pequeño teorema de F ermat”, para diferenciarlo del “último teorema</w:t>
        <w:br/>
        <w:br/>
        <w:t>de Fermat”,</w:t>
        <w:br/>
        <w:t>Una aplicación típica del teorema de Fermat es la siguiente.</w:t>
        <w:br/>
        <w:br/>
        <w:t>* Calcular el resto que resulta al dividir 2199! entre 11.</w:t>
        <w:br/>
        <w:t>Como 11 es un primo y 11 1? se tiene: ,</w:t>
        <w:br/>
        <w:br/>
        <w:t>2'%E1 (mód. 11).</w:t>
        <w:br/>
        <w:br/>
        <w:t>45</w:t>
        <w:br/>
        <w:br/>
        <w:t>Scanned by CamScanner</w:t>
        <w:br/>
        <w:br/>
        <w:br/>
        <w:t>--- Página 49 ---</w:t>
        <w:br/>
        <w:br/>
        <w:t>Ahora bien, 1991 = 10.199 +1, luego</w:t>
        <w:br/>
        <w:t>. 21991 = (210)199.2 = 1199¡2 =2 (mód 11),</w:t>
        <w:br/>
        <w:br/>
        <w:t>por consiguiente, el resto buscado es 2. |</w:t>
        <w:br/>
        <w:br/>
        <w:t>Al teorema de Fermat se le puede dar otra forma, multiplicando ambos miembros de</w:t>
        <w:br/>
        <w:t>la congruencia a?-1 =1 (mód. p) por a. Se tiene entonces la congruencia:</w:t>
        <w:br/>
        <w:br/>
        <w:t>a?=a (mód. p),</w:t>
        <w:br/>
        <w:t>la cual se cumple para todos los valores enteros de a, por cuanto también es cierta si pla.</w:t>
        <w:br/>
        <w:br/>
        <w:t>Del teorema de Euler se deduce también el siguiente resultado.</w:t>
        <w:br/>
        <w:br/>
        <w:t>Si (a,m) = 1, entonces la congruencia az = b (mód. m) tiene una solución 7 = r 1.</w:t>
        <w:br/>
        <w:t>En efecto, basta tomar</w:t>
        <w:br/>
        <w:t>TI = aó('")_1b.</w:t>
        <w:br/>
        <w:br/>
        <w:t>Además, si 7 es la solución general de az = b (mód. m), se tiene:</w:t>
        <w:br/>
        <w:t>ar—ar¡ =b-—b (mód. m),</w:t>
        <w:br/>
        <w:t>a(z—7,)=0 (mód. m)</w:t>
        <w:br/>
        <w:t>y como (a,m) = 1, - - |</w:t>
        <w:br/>
        <w:t>T=Tj, (mód. m),</w:t>
        <w:br/>
        <w:br/>
        <w:t>por consiguiente, 7 = T1 + km donde k es un entero. Además, la propiedad 8.7. garantiza -</w:t>
        <w:br/>
        <w:br/>
        <w:t>que, para todo entero k, 7 = 71 + km es-una solución de la congruencia az = b (mód. m).</w:t>
        <w:br/>
        <w:t>En conclusión:</w:t>
        <w:br/>
        <w:br/>
        <w:t>10.3. Si (a,m) = 1, entonces az = b (mód. m) tiene una solución * = rj. Todas las</w:t>
        <w:br/>
        <w:t>soluciones de la congruencia vienen dadas por T = T1 + *m, donci-= L E S. -</w:t>
        <w:br/>
        <w:t>Veamos un ejemplo.</w:t>
        <w:br/>
        <w:br/>
        <w:t>e Resolver la congruencia 57 =2 (mód. 7). -</w:t>
        <w:br/>
        <w:t>Como (5,7) = 1, la congruencia tiene una solución particular T| = 597)-1,2 = 552 y</w:t>
        <w:br/>
        <w:br/>
        <w:t>la solución general viene dada por z = 55.2 + 7k donde k € Z. -</w:t>
        <w:br/>
        <w:t>Usualmente resulta más práctico, cuando el módulo 'es un número pequeño, hallar la</w:t>
        <w:br/>
        <w:br/>
        <w:t>solución particular por simple inspección. En el ejemplo anterior, si tomamos el siguiente</w:t>
        <w:br/>
        <w:t>sistema completo de restos módulo 7: —</w:t>
        <w:br/>
        <w:br/>
        <w:t>, — (-3,-2,-1,0,1,2,3),</w:t>
        <w:br/>
        <w:br/>
        <w:t>se verifica fácilmente que r = —1 es una- solución particular.</w:t>
        <w:br/>
        <w:t>A continuación vamos a probar el:</w:t>
        <w:br/>
        <w:br/>
        <w:t>10.4. Teorema de Wilson. Si p es un primo, entonces</w:t>
        <w:br/>
        <w:t>(P-1)!=-1 (mód. ).</w:t>
        <w:br/>
        <w:t>46</w:t>
        <w:br/>
        <w:br/>
        <w:t>Scanned by CamScanner</w:t>
        <w:br/>
        <w:br/>
        <w:br/>
        <w:t>--- Página 50 ---</w:t>
        <w:br/>
        <w:br/>
        <w:t>Sip=2óp=3, entonces la congruencia se verifica inmediatamente. Supongamos</w:t>
        <w:br/>
        <w:br/>
        <w:t>que p &gt; 5.</w:t>
        <w:br/>
        <w:t>Antes de hacer la demostración formal, vamos a dar un ejemplo que ilustra la idea en</w:t>
        <w:br/>
        <w:br/>
        <w:t>la cual se apoya aquella. Tomemos p = 11 y procuremos agrupar los números 2,3, 4, 5,</w:t>
        <w:br/>
        <w:t>6, 7, 8 y 9 en parejas de manera que el producto de los dos elementos de cada pareja sea</w:t>
        <w:br/>
        <w:t>congruente con 1 módulo 11. Se tiene:</w:t>
        <w:br/>
        <w:br/>
        <w:t>26=1" (mód. 11),</w:t>
        <w:br/>
        <w:t>34=1 (mód. 11),</w:t>
        <w:br/>
        <w:t>59=1 (mód. 11),</w:t>
        <w:br/>
        <w:br/>
        <w:t>— T8=1 (méd.11), ...</w:t>
        <w:br/>
        <w:br/>
        <w:t>y ademá$,</w:t>
        <w:br/>
        <w:t>110=-1 (mód. 11).</w:t>
        <w:br/>
        <w:br/>
        <w:t>Multiplicá.ndo miembro a míez_nbró estas congruencias nos queda</w:t>
        <w:br/>
        <w:t>10!=—1 (mod 11)</w:t>
        <w:br/>
        <w:br/>
        <w:t>Ahora bien, si-en general j es un entero tal que 1&lt;j &lt; P— 1 entonces (, p) = 1</w:t>
        <w:br/>
        <w:t>y por consiguiente, según 10.3., la congruencia 2 =1 (mód. p) t1ene solución y existe</w:t>
        <w:br/>
        <w:t>exactamente una solución z tal que O&lt; 1r &lt;p—1. Eudentemente ? = 0, luego teremos</w:t>
        <w:br/>
        <w:t>l&lt;r:&lt;p—1. - -</w:t>
        <w:br/>
        <w:br/>
        <w:t>S1 a cada j le asignamos el ¿ correspondiente, como ij =ji =1 (mód. p) podemos' .</w:t>
        <w:br/>
        <w:t>obser*—ar que j es el entero asociado con 1. Observamo: además que -</w:t>
        <w:br/>
        <w:br/>
        <w:t>l1=1 (mód. p),</w:t>
        <w:br/>
        <w:t>(P—-1)*=1 (mód. p),</w:t>
        <w:br/>
        <w:br/>
        <w:t>luego 1 y p — 1 se asocian con ellos mismos. Consideremos los casos en que 2 &lt; j &lt;p—2.</w:t>
        <w:br/>
        <w:br/>
        <w:t>Para estos enteros se tiene ,</w:t>
        <w:br/>
        <w:t>— 17)=1 y</w:t>
        <w:br/>
        <w:br/>
        <w:t>(7+1,7)=1,</w:t>
        <w:br/>
        <w:t>por consiguiente (? — 1,p) = 1 y entonces</w:t>
        <w:br/>
        <w:t>Él (mód.p).</w:t>
        <w:br/>
        <w:br/>
        <w:t>Luego, todo j tal que 2 &lt; j &lt; p — 2 está asociado con un  tal quei Xj y 2&lt;1&lt;</w:t>
        <w:br/>
        <w:t>&lt; p—2. Por tanto, los enteros 2,3,...,p — 2 pueden ser asociados en parejas (1,7) tales ...</w:t>
        <w:br/>
        <w:t>que jP=1 (mód. p). Multiplicando miembro a miembro estas congruencias nos queda</w:t>
        <w:br/>
        <w:br/>
        <w:t>2.3...(P—-2)=1 (mód. p)</w:t>
        <w:br/>
        <w:br/>
        <w:t>y como</w:t>
        <w:br/>
        <w:t>l(p—-1)=-1 (mód.p)</w:t>
        <w:br/>
        <w:br/>
        <w:t>47</w:t>
        <w:br/>
        <w:br/>
        <w:t>4l</w:t>
        <w:br/>
        <w:br/>
        <w:t>Scanned by CamScanner</w:t>
        <w:br/>
        <w:br/>
        <w:br/>
        <w:t>--- Página 51 ---</w:t>
        <w:br/>
        <w:br/>
        <w:t>se deduce ' '</w:t>
        <w:br/>
        <w:t>(p-I)!'=-1 (mód. p).</w:t>
        <w:br/>
        <w:t>Los teoremas de Wilson y Fermat puéden usarse para resolver un tipo particular de</w:t>
        <w:br/>
        <w:t>congruericias cuadráticas, como veremos en el siguiente resultado.</w:t>
        <w:br/>
        <w:t>10.5. Si p es un primo, la congruencia z2=-1 (mód. p) tiene soluciones si y 'sólo si</w:t>
        <w:br/>
        <w:t>p-1 |</w:t>
        <w:br/>
        <w:t>2</w:t>
        <w:br/>
        <w:br/>
        <w:t>p=26p=1 (mód. 4).Sip=1 (mód. 4), entonces y =( ! es una solución.</w:t>
        <w:br/>
        <w:br/>
        <w:t>En efecto, si p = 2 se tiene la solución 7 = 1. Supongamos que p es un primo impar y</w:t>
        <w:br/>
        <w:t>supongamos además que. '</w:t>
        <w:br/>
        <w:br/>
        <w:t>2=—1 (mód. p) para algún TEZ.</w:t>
        <w:br/>
        <w:br/>
        <w:t>Entonces,</w:t>
        <w:br/>
        <w:t>5= (.'1:2)L;—l = (—1)%1 (mód. p).</w:t>
        <w:br/>
        <w:t>Por otra parte, de acuerdo con el teorema de Fermat,</w:t>
        <w:br/>
        <w:br/>
        <w:t>T7 1=1 (mód. p)</w:t>
        <w:br/>
        <w:br/>
        <w:t>ya que p /z. Luego,</w:t>
        <w:br/>
        <w:br/>
        <w:t>1=(-1)7" (mód.p),</w:t>
        <w:br/>
        <w:t>[1'— (-1)L5¿].</w:t>
        <w:br/>
        <w:br/>
        <w:t>, p—1 . P— .</w:t>
        <w:br/>
        <w:t>Sil—(-1) 7 0, entonces necesariamente 1 — (—1) 7 =?, lo que contradice el hecho</w:t>
        <w:br/>
        <w:t>. de ser p impar. Por tanto, |</w:t>
        <w:br/>
        <w:br/>
        <w:t>P</w:t>
        <w:br/>
        <w:br/>
        <w:t>1-(-1)7 =,</w:t>
        <w:br/>
        <w:br/>
        <w:t>P—l</w:t>
        <w:br/>
        <w:br/>
        <w:t>2 NL</w:t>
        <w:br/>
        <w:br/>
        <w:t>41(7— 1),</w:t>
        <w:br/>
        <w:br/>
        <w:t>pEl (mód. 4).</w:t>
        <w:br/>
        <w:br/>
        <w:t>Recíprocamente, supongamos que p =1 (mód. 4). Se tiene</w:t>
        <w:br/>
        <w:br/>
        <w:t>(P-D)1=12... ... (p-2p-1)</w:t>
        <w:br/>
        <w:t>1</w:t>
        <w:br/>
        <w:br/>
        <w:t>=1.2...p;1.(p—1)(p—-2)...p</w:t>
        <w:br/>
        <w:br/>
        <w:t>+</w:t>
        <w:br/>
        <w:br/>
        <w:t>|l0</w:t>
        <w:br/>
        <w:br/>
        <w:t>1</w:t>
        <w:br/>
        <w:br/>
        <w:t>_=_1.2...p;1.(-1).(—2)...&lt;_P</w:t>
        <w:br/>
        <w:br/>
        <w:t>1e</w:t>
        <w:br/>
        <w:t>D</w:t>
        <w:br/>
        <w:br/>
        <w:t>(mód. p)-</w:t>
        <w:br/>
        <w:br/>
        <w:t>48</w:t>
        <w:br/>
        <w:br/>
        <w:t>Scanned by CamScanner</w:t>
        <w:br/>
        <w:br/>
        <w:br/>
        <w:t>--- Página 52 ---</w:t>
        <w:br/>
        <w:br/>
        <w:t>Luego, |</w:t>
        <w:br/>
        <w:t>_ _ 2</w:t>
        <w:br/>
        <w:t>(p-1)!=(- 1)'1' 12,2?., ( 2 1) E(l.2. .. p_2_1_&gt; (mód. P),</w:t>
        <w:br/>
        <w:br/>
        <w:t>yaquep=1 (mod. 4).</w:t>
        <w:br/>
        <w:t>Por otra parte, el teorema de Wilson garantiza que</w:t>
        <w:br/>
        <w:br/>
        <w:t>(p-1)!= _,-1 (mód¿ P),</w:t>
        <w:br/>
        <w:br/>
        <w:t>por tanto, si tomamos T=1.2... PT T)' se tiene</w:t>
        <w:br/>
        <w:br/>
        <w:t>T=l (mód. p).</w:t>
        <w:br/>
        <w:br/>
        <w:t>Este resultado puede ser útil en algunos ejercicios, como en el 51gmente ejemplo</w:t>
        <w:br/>
        <w:br/>
        <w:t>E Probar que la ecuación d10fant1ca z72+1= 23y no t1ene soluc1ones</w:t>
        <w:br/>
        <w:t>— Siz?+1= 23y, enitonces oe</w:t>
        <w:br/>
        <w:br/>
        <w:t>23/(2? +1),</w:t>
        <w:br/>
        <w:t>luego,</w:t>
        <w:br/>
        <w:t>pero 23 es un primo de la forma dE + 3 luego no existe ningún entero 7 tal que 2? =</w:t>
        <w:br/>
        <w:t>=—1 (mód. 23). | '</w:t>
        <w:br/>
        <w:t>Problemas.</w:t>
        <w:br/>
        <w:br/>
        <w:t>-10.1. Probar que n!? — a? es divisible por 91 si (n,91) = (a,91) =1.</w:t>
        <w:br/>
        <w:t>* 10.2. Probar que, para todo entero n, n" —n es divisible por 42.</w:t>
        <w:br/>
        <w:t>-10.3. Probar que 19 Má4n? + 4) para ningún entero n. |</w:t>
        <w:br/>
        <w:t>10.4. Probar que un entero m &gt; 1 es primo si y sólo si</w:t>
        <w:br/>
        <w:t>mil(m — 1)! + 1).</w:t>
        <w:br/>
        <w:br/>
        <w:t>* 1</w:t>
        <w:br/>
        <w:t>10.5. Probar que, para todo entero n, 3n5 + 51-n3 + 1—75-n es entero.</w:t>
        <w:br/>
        <w:br/>
        <w:t>10.6. Probar que, si p es un primo, entonces</w:t>
        <w:br/>
        <w:br/>
        <w:t>(P-1)!=p-1 (móád. 1+2+...+[p—1)).</w:t>
        <w:br/>
        <w:br/>
        <w:t>49</w:t>
        <w:br/>
        <w:br/>
        <w:t>Scanned by CamScanner</w:t>
        <w:br/>
        <w:br/>
        <w:br/>
        <w:t>--- Página 53 ---</w:t>
        <w:br/>
        <w:br/>
        <w:t>10.7. Si p es un primo impar, entonces: -</w:t>
        <w:br/>
        <w:t>a) 22.42.0%...(p— 1? =(-1)F" (mód. p).</w:t>
        <w:br/>
        <w:t>b) 1237...(p-2)?=(-1)F (mód.).</w:t>
        <w:br/>
        <w:br/>
        <w:t>10.8. Si p es un primo diferente de 2 y de 5, entonces p divide a infinitos enteros de la forma. ;</w:t>
        <w:br/>
        <w:br/>
        <w:t>9, 99, 999, 9999, . Asimismo, p divide a infinitos enteros de la forma 1, 11, 111,</w:t>
        <w:br/>
        <w:t>1111,</w:t>
        <w:br/>
        <w:br/>
        <w:t>- 10.9. Sean a, b,c enteros consecut1vos donde b es un cubo perfecto. Demostrar que abc es</w:t>
        <w:br/>
        <w:t>dnns1ble por 504 — .</w:t>
        <w:br/>
        <w:br/>
        <w:t>- 10.10. Para cualquier entero positivo n,</w:t>
        <w:br/>
        <w:t>1*+2721+3"44"</w:t>
        <w:br/>
        <w:t>es divisible por 5 si y sólo si n no es divisible por 4.</w:t>
        <w:br/>
        <w:br/>
        <w:t>10.11. Hallar todas las sóluciones de la ecuación</w:t>
        <w:br/>
        <w:br/>
        <w:t>31¡_5m=4</w:t>
        <w:br/>
        <w:br/>
        <w:t>e</w:t>
        <w:br/>
        <w:br/>
        <w:t>para n,m enteros positivos.</w:t>
        <w:br/>
        <w:br/>
        <w:t>/</w:t>
        <w:br/>
        <w:br/>
        <w:t>10.12. Demostrar que, para todo srimo p, existen infinitos enteros positivos n tales que 2? —n</w:t>
        <w:br/>
        <w:t>es divisiLie por p. -</w:t>
        <w:br/>
        <w:br/>
        <w:t>10.13. Demostrar que el productu de los primeros n enteros positivos, n &gt; 1, es divisible por *</w:t>
        <w:br/>
        <w:t>su suma si y sólo si n + 1 no es primo.</w:t>
        <w:br/>
        <w:br/>
        <w:t>50</w:t>
        <w:br/>
        <w:br/>
        <w:t>Scanned by CamScanner</w:t>
        <w:br/>
        <w:br/>
        <w:br/>
        <w:t>--- Página 54 ---</w:t>
        <w:br/>
        <w:br/>
        <w:t>SECCION 11</w:t>
        <w:br/>
        <w:br/>
        <w:t>RESOLUCION DE CONGRUENCIAS</w:t>
        <w:br/>
        <w:t>Supongamos que se tiene un polinomio de coeficientes enteros:</w:t>
        <w:br/>
        <w:t>r) =aor" +a,r" 11, + an_ 1T + an.</w:t>
        <w:br/>
        <w:br/>
        <w:t>Si Zo es un número entero tal que, dado un entero positivo m, f(70) =0 (mód. m),</w:t>
        <w:br/>
        <w:t>entonces se dice que zj es una solución de la congruencia f(7) =0 (mód¿ m). . .</w:t>
        <w:br/>
        <w:br/>
        <w:t>Recordemos que si a, b son dos enteros tales que a = b (mód. m), entonces -</w:t>
        <w:br/>
        <w:t>Sa) = f(b) (mód. m) (propiedad 8.7.), lúego si a es una solución de la congruencia</w:t>
        <w:br/>
        <w:t>S(z) = 0 (mód.- m); entonces b también lo es. De acuerdo con esto, si la congruencia</w:t>
        <w:br/>
        <w:t>S(z)=0 (mód. m) admite una solución 70, entonces admite infinitas soluciones (todos</w:t>
        <w:br/>
        <w:t>los enteros congruentes con 70 módulo m). No obstante, se considera que dos soluciones</w:t>
        <w:br/>
        <w:t>son distintas si y sólo si no son congruentes entre sí módulo m. Esta consideración per-</w:t>
        <w:br/>
        <w:t>mite definir el número de soluciones de la congruencia f(7)-= 0 (mód. m) como el</w:t>
        <w:br/>
        <w:t>- número de enteros de un sistema completo de restos módulo m : [71,T2,.: -,Tm) tales que</w:t>
        <w:br/>
        <w:br/>
        <w:t>Por ejemplo:</w:t>
        <w:br/>
        <w:br/>
        <w:t>* Resolver la congruencia 75 +7+1=0 (mód. 7). _</w:t>
        <w:br/>
        <w:t>' Si tomamos el sistema completo de restos módulo E—</w:t>
        <w:br/>
        <w:br/>
        <w:t>(-3,—2,—1,0,1,2,3),</w:t>
        <w:br/>
        <w:br/>
        <w:t>observamos que los enteros -3 y ? satisfacen la congruencia y sólo ellos. Luego, la con-—</w:t>
        <w:br/>
        <w:t>gruencia tiene dos soluciones, a saber: 7 = 3 (mód. Józ =2 (mód. 7). .</w:t>
        <w:br/>
        <w:br/>
        <w:t>Por otra parte, obsérvese que si 70 es una solución de la congruencia f(7) = 0 (mód.</w:t>
        <w:br/>
        <w:t>m) y si d es un entero positivo tal que dim, entonces z) es también una solución de la</w:t>
        <w:br/>
        <w:t>congruencia f(z) =0 (mód. d). En efecto, si</w:t>
        <w:br/>
        <w:br/>
        <w:t>entonces «</w:t>
        <w:br/>
        <w:br/>
        <w:t>mffy($º)</w:t>
        <w:br/>
        <w:br/>
        <w:t>y como dim se tiene:</w:t>
        <w:br/>
        <w:br/>
        <w:t>dlf($o)</w:t>
        <w:br/>
        <w:br/>
        <w:t>de donde se concluye que fz0)=0 (mód. d).</w:t>
        <w:br/>
        <w:br/>
        <w:t>Si f(z) = agr" + arreit,..+ An-17 + An, Y a É O (mód. m), se dice n es el</w:t>
        <w:br/>
        <w:t>grado de la congruencia S(z) =0 (mód. m). Ahora bien, si ao = 0 (mód. m) y k es</w:t>
        <w:br/>
        <w:t>el menor entero positivo tal que a £ 0 (mód. m), entonces el grado de la congruencia</w:t>
        <w:br/>
        <w:t>S(z)=0 (mód. m) es n — k. Si todos los a;(?=0,1,...,7) son múltiplos de m, entonces</w:t>
        <w:br/>
        <w:t>no se le asigna grado a la congruencia. -</w:t>
        <w:br/>
        <w:br/>
        <w:t>ól</w:t>
        <w:br/>
        <w:br/>
        <w:t>Scanned by CamScanner</w:t>
        <w:br/>
        <w:br/>
        <w:br/>
        <w:t>--- Página 55 ---</w:t>
        <w:br/>
        <w:br/>
        <w:t>De acuerdo con esta definición, nótese que el grado de la congruencia f(7) = 0 (mód. -</w:t>
        <w:br/>
        <w:t>m) no necesariamente coincide con el grado de la ecuación f(z) = 0.:De hecho, el grado</w:t>
        <w:br/>
        <w:t>de la congruencia depende del módulo. Por ejemplo:</w:t>
        <w:br/>
        <w:br/>
        <w:t>87 +3r+1=0 (mód. 4) tiene grado 1;</w:t>
        <w:br/>
        <w:t>87 +37+1=0 (mód. 5) tiene grado 3.</w:t>
        <w:br/>
        <w:br/>
        <w:t>Para congruencias de grado mayor que 1, no se conocen métodos generales de re-</w:t>
        <w:br/>
        <w:t>solución. En esta sección nos limitaremos al estudio de congruencias de primer grado.</w:t>
        <w:br/>
        <w:br/>
        <w:t>11.1. Congruencias de Primer Grado. Toda congruencia de grado 1 puede ser escrita</w:t>
        <w:br/>
        <w:t>en la forma az =b (mód. m), dondea 20 (mód. m). Podemos considerar dos casos:</w:t>
        <w:br/>
        <w:br/>
        <w:t>a) (a, m) = 1. En este caso ya hemos visto, como consecuencia del teorema de Euler,</w:t>
        <w:br/>
        <w:t>que la congruencia az =b (mód. m) tiene una solución única módulo m; ésta es:</w:t>
        <w:br/>
        <w:br/>
        <w:t>7 =a")-15 (mód. m):</w:t>
        <w:br/>
        <w:br/>
        <w:t>b) (a,m) = d &gt; 1. Si 20 es una solución de az = b (mód. m), se tiene que 7 es</w:t>
        <w:br/>
        <w:t>también una solución de az = b (mód. d), luego azo = b (mód. d) y, como azo = 0 (mód.</w:t>
        <w:br/>
        <w:t>d), entonces necesariamente b = 0 (mód. d). Por consiguiente, si d b se puede garantizar</w:t>
        <w:br/>
        <w:t>que la congruencia ar = b (mód. m) no tiene soluciones.</w:t>
        <w:br/>
        <w:br/>
        <w:t>Supongamos que d|b. Entonces existe un entero zo-tal que azo = b (mód. m) si y sólo</w:t>
        <w:br/>
        <w:br/>
        <w:t>. a , m . .. , . , m — 2 m</w:t>
        <w:br/>
        <w:t>la congruencia = mód. T tiene solución única módulo T Sea 7 = T1 | mód. F</w:t>
        <w:br/>
        <w:t>C</w:t>
        <w:br/>
        <w:br/>
        <w:t>tal solución. Entonces, las soluciones de ar = b(mód. m) son aquellos enteros 7q tales que</w:t>
        <w:br/>
        <w:br/>
        <w:t>d .</w:t>
        <w:br/>
        <w:br/>
        <w:t>Si asignamos a K los valores 0,1,...,d — 1, entonces .-; toma d valores que no son</w:t>
        <w:br/>
        <w:t>congruentes entre sí, dos a dos, módulo m. Además, si se le asigna a k cualquier otro valor</w:t>
        <w:br/>
        <w:t>entero, el 70 resultante será congruente módulo m con alguno de los d anteriores, luego la</w:t>
        <w:br/>
        <w:t>- congruencia a7 = b (mód. m) tiene exactamente d soluciones.</w:t>
        <w:br/>
        <w:br/>
        <w:t>Veamos dos ejemplos.</w:t>
        <w:br/>
        <w:br/>
        <w:t>a m . . m .-</w:t>
        <w:br/>
        <w:t>T0 =T1 (mod. ——); es decir, .. =7| +« T dede kEeZz.</w:t>
        <w:br/>
        <w:br/>
        <w:t>o Resolver la congruencia 167 = 10 (mód. 4).</w:t>
        <w:br/>
        <w:t>Se tiene (16,4) = 4. Como 4 /10, la congruencia no tiene soluciones.</w:t>
        <w:br/>
        <w:br/>
        <w:t>* Resolver la congruencia 167 = 10 (mód. 10).</w:t>
        <w:br/>
        <w:br/>
        <w:t>(16,10 ) = 2. Como 2|4, la congruencia tiene dos soluciones.</w:t>
        <w:br/>
        <w:t>Debemos resolver: 87 = 2 (mód. 5).</w:t>
        <w:br/>
        <w:br/>
        <w:t>Por inspección en un sistema completo de restos módulo 5 se observa que esta última -</w:t>
        <w:br/>
        <w:t>congruencia tiene la solución:</w:t>
        <w:br/>
        <w:br/>
        <w:t>T=4 (mód. 5),</w:t>
        <w:br/>
        <w:br/>
        <w:t>52</w:t>
        <w:br/>
        <w:br/>
        <w:t>Scanned by CamScanner</w:t>
        <w:br/>
        <w:br/>
        <w:br/>
        <w:t>--- Página 56 ---</w:t>
        <w:br/>
        <w:br/>
        <w:t>ITO ia si auraic ia N</w:t>
        <w:br/>
        <w:t>“ PA EE ei</w:t>
        <w:br/>
        <w:br/>
        <w:t>AE</w:t>
        <w:br/>
        <w:br/>
        <w:t>luego las soluciones de 167 = 4 (mód. 10) vienen dadas por los enteros: 70 = 4+5k. Dam?o</w:t>
        <w:br/>
        <w:t>a k los valores 0 y 1 (por cuanto d = 2) se tiene que las dos soluciones de la congruencia</w:t>
        <w:br/>
        <w:t>son 7 =4 (mód. 10) y 7 = 9 (mód. 10). ,</w:t>
        <w:br/>
        <w:br/>
        <w:t>Cuando el módulo es pequeño, es fácil encontrar la solución de la congruencia, como</w:t>
        <w:br/>
        <w:t>en el ejemplo anterior. Si el valor de m es grande, este proced.ímien¡to puede no fegultax</w:t>
        <w:br/>
        <w:t>práctico; en este caso obsérvese que resolver la congruencia az = b (mód. rn) es equa.lente'</w:t>
        <w:br/>
        <w:t>a resolver la ecuación diofántica az — b = my, y restringir nuestra atención a lo? vlalo_res:</w:t>
        <w:br/>
        <w:t>de z. En el ejemplo anterior, si resolvemos por el método usual la ecuación diofántica</w:t>
        <w:br/>
        <w:t>87 — 5y = 2, obtendremos los mismos valores para z.</w:t>
        <w:br/>
        <w:br/>
        <w:t>Si el módulo m es un número compuesto, m = PI'p?...pe", de a.;_:uerd9_ cc_nfi la '</w:t>
        <w:br/>
        <w:t>propiedad 8.10. resolver la congruencia az = b (mód. “m) es equíyz_¡.ler_1_t; g::ggplyez:-,g12_ .</w:t>
        <w:br/>
        <w:br/>
        <w:t>- sistema de congruencias: -</w:t>
        <w:br/>
        <w:br/>
        <w:t>ar=b (mód. p?*),</w:t>
        <w:br/>
        <w:br/>
        <w:t>az=b (mód. p;*),</w:t>
        <w:br/>
        <w:t>donde los números py', p2?,..., p£”. son menores que m y, por tanto, los cálculos se. pueden</w:t>
        <w:br/>
        <w:t>facilitar. Hay varias formas de resolver un sistema como el anterior. El siguiente resul-</w:t>
        <w:br/>
        <w:t>- tado nos garantiza que, efectivamente, un sistema de congruencias como el anterior tiene</w:t>
        <w:br/>
        <w:t>soluciones comunes y nos brinda un método para hallarlas. _</w:t>
        <w:br/>
        <w:br/>
        <w:t>11.2. Teorema Chino del Resto. Consideremos E enteros positivos m1,M2,...,Mí</w:t>
        <w:br/>
        <w:br/>
        <w:t>primos dos a dos. Las congruencias -</w:t>
        <w:br/>
        <w:br/>
        <w:t>z =ay (mód.m;),</w:t>
        <w:br/>
        <w:t>7=ax (mód.m.),</w:t>
        <w:br/>
        <w:br/>
        <w:t>tienen soluciones comunes. Dos soluciones cualesquiera son congruentes entre sí módulo</w:t>
        <w:br/>
        <w:br/>
        <w:t>m¡mg...m¡,. ,</w:t>
        <w:br/>
        <w:t>En efecto, si j = 1,2 k "- m</w:t>
        <w:br/>
        <w:t>AJ T5 Y M = MiMz...m,, entonces — es un entero tal que</w:t>
        <w:br/>
        <w:t>j</w:t>
        <w:br/>
        <w:br/>
        <w:t>(m—¡'m = 1. Por consiguiente, la congruencia —7 =1 (mód. m;) tiene una solución</w:t>
        <w:br/>
        <w:t>m:</w:t>
        <w:br/>
        <w:t>Además, si i £ j entonces m; £, luego,</w:t>
        <w:br/>
        <w:t>mj</w:t>
        <w:br/>
        <w:t>a AP</w:t>
        <w:br/>
        <w:t>m—¡' j = 1 (mod m¡),</w:t>
        <w:br/>
        <w:t>AA , o</w:t>
        <w:br/>
        <w:t>m—j,—=0 (mód. m;)si7 A j.</w:t>
        <w:br/>
        <w:br/>
        <w:t>53</w:t>
        <w:br/>
        <w:br/>
        <w:t>Scanned by CamScanner</w:t>
        <w:br/>
        <w:br/>
        <w:br/>
        <w:t>--- Página 57 ---</w:t>
        <w:br/>
        <w:br/>
        <w:t>EAO NEÉ</w:t>
        <w:br/>
        <w:br/>
        <w:t>Consideremos:</w:t>
        <w:br/>
        <w:br/>
        <w:t>m m m</w:t>
        <w:br/>
        <w:t>0= — b10 + — 1a7 +...+ — braks.</w:t>
        <w:br/>
        <w:t>M moz Mk</w:t>
        <w:br/>
        <w:t>m , . . .</w:t>
        <w:br/>
        <w:t>Entonces, 70 = ——bia; (mód. m;) para todo ¡ = 1,...,k, es decir, Zg es una solución</w:t>
        <w:br/>
        <w:t>— v</w:t>
        <w:br/>
        <w:br/>
        <w:t>común del sistema de congruencias. Además, la propiedad 8.10. garantiza que si zj es</w:t>
        <w:br/>
        <w:t>otra solución común de las congruencias, entonces z0 = z1 (mód. mim2...mx).</w:t>
        <w:br/>
        <w:br/>
        <w:t>Veamos a continuación dos e jemplos.</w:t>
        <w:br/>
        <w:t>— e Hallar todos los enteros que dejan restos 1,2,3 cuando se dividen por 3,4 y 5 respecti-</w:t>
        <w:br/>
        <w:br/>
        <w:t>— vamente.. ... - o</w:t>
        <w:br/>
        <w:t>Se requiere resolver el sistema:</w:t>
        <w:br/>
        <w:br/>
        <w:t>T=l (mód. 3),</w:t>
        <w:br/>
        <w:t>T=2 (mód. 4),</w:t>
        <w:br/>
        <w:t>T=3 (mód. 5).</w:t>
        <w:br/>
        <w:br/>
        <w:t>-De acuerdo con la notación que se ha utilizado, se tiene:</w:t>
        <w:br/>
        <w:t>aj = 1,a2 =2,a3 = 3,</w:t>
        <w:br/>
        <w:br/>
        <w:t>m =3,m7 = 4,m; = 5,m = 60,</w:t>
        <w:br/>
        <w:br/>
        <w:t>m - m . m</w:t>
        <w:br/>
        <w:t>— =20, — =15, — =12.</w:t>
        <w:br/>
        <w:t>M1 mz2 3</w:t>
        <w:br/>
        <w:br/>
        <w:t>En las expresiones ;b,— =1 (mód. m;) determinamos valores particulares para b;, b, y</w:t>
        <w:br/>
        <w:br/>
        <w:t>b; : .</w:t>
        <w:br/>
        <w:t>2001 =1 (mód. 3) — di = —1,</w:t>
        <w:br/>
        <w:t>1557 =1 (mód. 4) — 6, = —1,</w:t>
        <w:br/>
        <w:t>12b3 =1 (mód. 5) — b, = —2.</w:t>
        <w:br/>
        <w:t>Por tanto,</w:t>
        <w:br/>
        <w:br/>
        <w:t>70 = 20.(—1).1+15.(—1).2+12.(-2).3 = -20 - 30- 72 = —122 = —2 (mód. 60).</w:t>
        <w:br/>
        <w:br/>
        <w:t>7 = —2(mód. 60).</w:t>
        <w:br/>
        <w:t>* Hallar todos los enteros que dejan restos 2 ó 3 cuando se dividen por 4,567.</w:t>
        <w:br/>
        <w:t>Se trata de hallar todos los enteros z tales que, simultáneamente:</w:t>
        <w:br/>
        <w:t>íz52 ()mód. 4) í2:52 (mód. 5) í:c52 (mód. 7)</w:t>
        <w:br/>
        <w:t>) 5 ()</w:t>
        <w:br/>
        <w:br/>
        <w:t>o)</w:t>
        <w:br/>
        <w:t>7=3 (mód.4), [ 7=3 (mód. 5), |r=3 (mód. 7).</w:t>
        <w:br/>
        <w:br/>
        <w:t>54</w:t>
        <w:br/>
        <w:t>Scanned by CamScanner</w:t>
        <w:br/>
        <w:br/>
        <w:br/>
        <w:t>--- Página 58 ---</w:t>
        <w:br/>
        <w:br/>
        <w:t>r</w:t>
        <w:br/>
        <w:t>k</w:t>
        <w:br/>
        <w:br/>
        <w:t>Entonces: m¡ = 4, m7 = 5,m3</w:t>
        <w:br/>
        <w:br/>
        <w:t>mi</w:t>
        <w:br/>
        <w:br/>
        <w:t>— =35, " =28, 7 =20,</w:t>
        <w:br/>
        <w:t>maz2 m</w:t>
        <w:br/>
        <w:br/>
        <w:t>3</w:t>
        <w:br/>
        <w:br/>
        <w:t>— 356 =1 (mód. 4) — b = —1,</w:t>
        <w:br/>
        <w:t>28¿2 =l (mód 5) = bg = 2,</w:t>
        <w:br/>
        <w:t>2007 =1 (mód. 7) — b; = —1.</w:t>
        <w:br/>
        <w:t>rT = —dda; + 56a, — 20a;</w:t>
        <w:br/>
        <w:br/>
        <w:t>Como a1, az, a; pueden tomar los valores 263, se presenta.n ocho casos, los cua.les se</w:t>
        <w:br/>
        <w:br/>
        <w:t>resumen en la s1gmente tabla.</w:t>
        <w:br/>
        <w:br/>
        <w:t>aj a</w:t>
        <w:br/>
        <w:br/>
        <w:t>Problemas.</w:t>
        <w:br/>
        <w:br/>
        <w:t>11.1. ¿Para cuáles valores de r es (57 + 1(37 +?) divisible por 13?</w:t>
        <w:br/>
        <w:br/>
        <w:t>(mód. 140).</w:t>
        <w:br/>
        <w:br/>
        <w:t>az T(mód. 140)</w:t>
        <w:br/>
        <w:br/>
        <w:t>2 2 .2 2</w:t>
        <w:br/>
        <w:t>2 2. 3 18</w:t>
        <w:br/>
        <w:t>23 2 58</w:t>
        <w:br/>
        <w:t>2-3 3 38</w:t>
        <w:br/>
        <w:t>3 2 3 —53</w:t>
        <w:br/>
        <w:t>3 32 23</w:t>
        <w:br/>
        <w:t>3 3 3 3</w:t>
        <w:br/>
        <w:br/>
        <w:t>- —</w:t>
        <w:br/>
        <w:br/>
        <w:t>11.2. Hallar todos los enteros que dejan restos 1 ó 2 cuando se dividen por 3,4165.</w:t>
        <w:br/>
        <w:br/>
        <w:t>11.3. Resolver la congruencia z? -1 =0 (mód. 56).</w:t>
        <w:br/>
        <w:br/>
        <w:t>11.4. Resolver la congruencia 1'1:z: +1=0 (mód. 210).</w:t>
        <w:br/>
        <w:br/>
        <w:t>11.5. Resolver la congruencia 57? + 77 - 3 =0 (mód. 35).</w:t>
        <w:br/>
        <w:br/>
        <w:t>11.6. Si k &gt; 0, entonces existen k enteros consecutivos,</w:t>
        <w:br/>
        <w:br/>
        <w:t>por un cuadrado mayor que 1,</w:t>
        <w:br/>
        <w:br/>
        <w:t>cada uno de los cuales es divisible</w:t>
        <w:br/>
        <w:br/>
        <w:t>Scanned by CamScanner</w:t>
        <w:br/>
        <w:br/>
        <w:br/>
        <w:t>--- Página 59 ---</w:t>
        <w:br/>
        <w:br/>
        <w:t>SECCION 12</w:t>
        <w:br/>
        <w:t>EL INDICADOR DE EULER</w:t>
        <w:br/>
        <w:br/>
        <w:t>- En la sección 8 hemos definido al indicador de Euler, $(m), como el número de ele-</w:t>
        <w:br/>
        <w:t>mentos de un sistema reducido de restos módulo m, y hemos visto que éste es el número</w:t>
        <w:br/>
        <w:t>de enteros positivos menores o iguales que m que son primos con m. -</w:t>
        <w:br/>
        <w:br/>
        <w:t>En la presente sección, con el auxilio del teorema chino del resto, deduciremos una</w:t>
        <w:br/>
        <w:t>fórmula que nos permitirá calcular directamente el valor de é(m). Para esto, establecemos</w:t>
        <w:br/>
        <w:t>el siguiente resultado previo.</w:t>
        <w:br/>
        <w:br/>
        <w:t>12.1. Sean m, ñ dos enteros positivos tales que (m,n) = 1. Entonces, é(mn) = Amáln).</w:t>
        <w:br/>
        <w:br/>
        <w:t>Nota. Toda función f : Z+ — C, donde C es el conjunto de los números complejos, se</w:t>
        <w:br/>
        <w:t>llama función aritmética. Se dice que una función aritmética es multiplicativa si, siempre</w:t>
        <w:br/>
        <w:t>que (m,n) = 1 se tiene f(mn) = f(m)f(n). 12.1 establece que la función que a cada</w:t>
        <w:br/>
        <w:t>m EZ le asigna é(m), es multiplicativa. |</w:t>
        <w:br/>
        <w:br/>
        <w:t>Para probar 12.1., supongamos que R = fr1,72,...,74(m)) es un sistema reducido de</w:t>
        <w:br/>
        <w:t>-restos módulo m y S = (s1,82, .. ., S6[n)) UN sistema reducido de restos módulo n. Si 7 es</w:t>
        <w:br/>
        <w:t>un entero que pertenece a un sistema reducido de restos módulo mn entonces (z,mn) =1</w:t>
        <w:br/>
        <w:t>y, por consiguiente, (7,m) = (7,n) = 1. Por tanto, existen r; € R y s; E S tales que</w:t>
        <w:br/>
        <w:br/>
        <w:t>=r (mód. m),</w:t>
        <w:br/>
        <w:t>7 =sj (mód. n).</w:t>
        <w:br/>
        <w:br/>
        <w:t>Por otra parte, de acuerdo con el teorema chino del resto, cada par (ri,s;¡) determina</w:t>
        <w:br/>
        <w:t>un único z módulo mn y, evidentemente, diferentes pares (7;,s;) determinan diferentes</w:t>
        <w:br/>
        <w:t>r mádulo mn. Ahora bien, hay exactamente ¿(m)ó(n) de tales pares, luego un sistema</w:t>
        <w:br/>
        <w:t>red:cido de resto: módulo m: «ontiene ól : “A(n) ele=: ntos, y se tiene: -</w:t>
        <w:br/>
        <w:br/>
        <w:t>élmn) = elms(n), —</w:t>
        <w:br/>
        <w:br/>
        <w:t>conforme se quería demostrar. |</w:t>
        <w:br/>
        <w:t>Es inmediato generalizar, por inducción, este resultado para cualquier número finito</w:t>
        <w:br/>
        <w:br/>
        <w:t>de enteros; es decir, si m1,M2, ...,M son enteros positivos primos dos a dos, se tiene:</w:t>
        <w:br/>
        <w:t>é(mim2...ma) = Almi)A(M2) ... BlMa).</w:t>
        <w:br/>
        <w:t>Por ejemplo, si queremos calcular 6(210) basta observar que 210 = 2.3.5.7. Entonces.</w:t>
        <w:br/>
        <w:br/>
        <w:t>e(210) = A(2)6(3)6(5)6(7) = 1.2.4.6 = 4S.</w:t>
        <w:br/>
        <w:br/>
        <w:t>Nótese que esta propiedad es válida sólo si los m; son primos dos a dos. Por ejemplo</w:t>
        <w:br/>
        <w:t>se tiene:</w:t>
        <w:br/>
        <w:br/>
        <w:t>d9)=6,</w:t>
        <w:br/>
        <w:br/>
        <w:t>56</w:t>
        <w:br/>
        <w:br/>
        <w:t>-</w:t>
        <w:br/>
        <w:t>7</w:t>
        <w:br/>
        <w:br/>
        <w:t>Scanned by CamScanner</w:t>
        <w:br/>
        <w:br/>
        <w:br/>
        <w:t>--- Página 60 ---</w:t>
        <w:br/>
        <w:br/>
        <w:t>pero</w:t>
        <w:br/>
        <w:t>- 6(3)8(3) =2.2 =4</w:t>
        <w:br/>
        <w:br/>
        <w:t>Evidentemente, ¿é(1) =</w:t>
        <w:br/>
        <w:br/>
        <w:t>1. Si n es un entero mayor que 1, entonces se verifica el</w:t>
        <w:br/>
        <w:t>siguiente resultado. :</w:t>
        <w:br/>
        <w:br/>
        <w:t>12.2. Sin = pr'p3?...py", entonces:</w:t>
        <w:br/>
        <w:br/>
        <w:t>é(n) = n(1— p—11) (1-¡%&gt;( _"i&gt; T</w:t>
        <w:br/>
        <w:br/>
        <w:t>-En efecto, si n = prpg ; PR", como los P? son primos dos a dos se puede aplicar</w:t>
        <w:br/>
        <w:t>. el teorema 12.1., y se tiene:</w:t>
        <w:br/>
        <w:br/>
        <w:t>— An) = dlore(ps:)... A(per).</w:t>
        <w:br/>
        <w:br/>
        <w:t>Entonces, el problema se reduce a calc</w:t>
        <w:br/>
        <w:t>primo 'y a un entero</w:t>
        <w:br/>
        <w:t>positivos que son men</w:t>
        <w:br/>
        <w:t>los enteros menores oj</w:t>
        <w:br/>
        <w:t>Luego, entre 1 y p* h</w:t>
        <w:br/>
        <w:br/>
        <w:t>ular. el valor de ¿(5</w:t>
        <w:br/>
        <w:t>positivo. .Para esto, notamos que- é( p"</w:t>
        <w:br/>
        <w:t>ores o iguales que p*</w:t>
        <w:br/>
        <w:t>guales que p” exceptu</w:t>
        <w:br/>
        <w:t>ay exactamente p*—1</w:t>
        <w:br/>
        <w:br/>
        <w:t>), donde p es un número _</w:t>
        <w:br/>
        <w:t>) es el número de enteros .</w:t>
        <w:br/>
        <w:br/>
        <w:t>y, a la vez, primos con p”. Estos son todos - *</w:t>
        <w:br/>
        <w:t>ando los múltiplos de P:P,2p,3p,..., p 1p,</w:t>
        <w:br/>
        <w:t>múltiplos de p y, en consecuencia:</w:t>
        <w:br/>
        <w:t>() =pE _ na-1_ .a _l</w:t>
        <w:br/>
        <w:br/>
        <w:t>é) =p"-p=1=&gt;p (1 p&gt;-</w:t>
        <w:br/>
        <w:br/>
        <w:t>Por consiguiente,</w:t>
        <w:br/>
        <w:br/>
        <w:t>1N 1 1</w:t>
        <w:br/>
        <w:t>ó(n)=pº*(l——)pºº(l——&gt;... º*(1__&gt;=</w:t>
        <w:br/>
        <w:t>' P1/” P? e, Dk</w:t>
        <w:br/>
        <w:t>a _a a ' 1 1 _</w:t>
        <w:br/>
        <w:t>=P lP z'--P h(l__) (1——)(1—— =</w:t>
        <w:br/>
        <w:t>1 P? k AN D</w:t>
        <w:br/>
        <w:t>(-D6-D-(-)</w:t>
        <w:br/>
        <w:t>Pi P? DRJ</w:t>
        <w:br/>
        <w:br/>
        <w:t>conforme se quería demostrar,</w:t>
        <w:br/>
        <w:br/>
        <w:t>Por ejemplo, si queremos calcular 45(3600),r</w:t>
        <w:br/>
        <w:br/>
        <w:t>jen en primer lugar escribimos 3600 en su</w:t>
        <w:br/>
        <w:t>forma canónica. Se tiene:</w:t>
        <w:br/>
        <w:br/>
        <w:t>3600 = 232 52</w:t>
        <w:br/>
        <w:br/>
        <w:t>é(3600) = 3600./(1 - %) . (1 - 33) . (1 - 53)=</w:t>
        <w:br/>
        <w:br/>
        <w:t>Entonces,</w:t>
        <w:br/>
        <w:br/>
        <w:t>Scanned by CamScanner</w:t>
        <w:br/>
        <w:br/>
        <w:br/>
        <w:t>--- Página 61 ---</w:t>
        <w:br/>
        <w:br/>
        <w:t>e ANENO yeN y—</w:t>
        <w:br/>
        <w:br/>
        <w:t>Nota Frecuenteménte se usa la notación H para indicar el producto sobre todos los</w:t>
        <w:br/>
        <w:br/>
        <w:t>pIn</w:t>
        <w:br/>
        <w:t>primos que dividen a n. Si n, escrito ken su forma canónica, es n = porp? ...p*, entonces</w:t>
        <w:br/>
        <w:t>Hp = pip? -- -PH S decir Hp = Hp¡. Utilizando esta notación en el teorema 12.2., se</w:t>
        <w:br/>
        <w:t>p| pÍn =1</w:t>
        <w:br/>
        <w:t>tiene:</w:t>
        <w:br/>
        <w:t>| 1</w:t>
        <w:br/>
        <w:br/>
        <w:t>pln</w:t>
        <w:br/>
        <w:br/>
        <w:t>“ También es corriente encontrar la not_ación_2 para indicar la suma sobre todos los divi-</w:t>
        <w:br/>
        <w:br/>
        <w:t>sores de n (sean estos primos o no). Por ejemplo,</w:t>
        <w:br/>
        <w:br/>
        <w:t>Zd=1+2+;+4+s+s+12+_24='sd.</w:t>
        <w:br/>
        <w:br/>
        <w:t>Esta notación resultará útil en el siguiente teorema.</w:t>
        <w:br/>
        <w:br/>
        <w:t>12.3. S¡ n &gt; 1, entonces Z A(d) =. _ —</w:t>
        <w:br/>
        <w:t>din.</w:t>
        <w:br/>
        <w:t>Haremos la demostración por 1nducc1on sobre el número de factores primos de n. Si</w:t>
        <w:br/>
        <w:br/>
        <w:t>n = p” se tiene:</w:t>
        <w:br/>
        <w:br/>
        <w:t>Y. él a) = 6(1) + élp) + 617*) +... + 615") =</w:t>
        <w:br/>
        <w:br/>
        <w:t>din</w:t>
        <w:br/>
        <w:t>=1+(p-1)+(9? -p)+...+(9 —p*') =</w:t>
        <w:br/>
        <w:t>=pa —</w:t>
        <w:br/>
        <w:br/>
        <w:t>Supongamos que la propiedad es cierta para todos los enteros que tienen k o menos</w:t>
        <w:br/>
        <w:t>factores primos diferentes en su descomposición canónica y consideremos un entero m con</w:t>
        <w:br/>
        <w:t>k + 1 factores primos diferentes. Entonces</w:t>
        <w:br/>
        <w:br/>
        <w:t>m =np",</w:t>
        <w:br/>
        <w:br/>
        <w:t>donde p“ icl _</w:t>
        <w:br/>
        <w:t>E P* es uno de_los factores que aparecen en la descomposición canónica de m, n tiene</w:t>
        <w:br/>
        <w:t>actores primos diferentes y (n, p”) =1.</w:t>
        <w:br/>
        <w:br/>
        <w:t>Obsérvese i yi</w:t>
        <w:br/>
        <w:t>ue 2 ._.</w:t>
        <w:br/>
        <w:t>que si d es un divisor de n, entonces d, pd, p“d, ... , p“d son divisores de m;</w:t>
        <w:br/>
        <w:br/>
        <w:t>58</w:t>
        <w:br/>
        <w:br/>
        <w:t>Scanned by CamScanner</w:t>
        <w:br/>
        <w:br/>
        <w:br/>
        <w:t>--- Página 62 ---</w:t>
        <w:br/>
        <w:br/>
        <w:t>- por consiguiente, se puede escribir:</w:t>
        <w:br/>
        <w:br/>
        <w:t>Y_ e(a) = Y d(d) + Y. lra) + Y&gt; élr*d) +... + Y&gt; élp"d) =</w:t>
        <w:br/>
        <w:br/>
        <w:t>dim din d|n d|n din</w:t>
        <w:br/>
        <w:t>=2 () + rAA + Y Ao*)b(a) +... + &gt;|j MA =</w:t>
        <w:br/>
        <w:t>d|n din din din</w:t>
        <w:br/>
        <w:t>=Y A d)l1 + 9(p) + élp?) +... + dl =</w:t>
        <w:br/>
        <w:t>d|n</w:t>
        <w:br/>
        <w:t>= Z¿(d)[1 +(p— 1)+ (p —p)+ + (9% -P = |</w:t>
        <w:br/>
        <w:t>p =m.</w:t>
        <w:br/>
        <w:br/>
        <w:t>Por tanto, la propiedad es cierta para todo entero positivo n. Por ejemplo, los divisores</w:t>
        <w:br/>
        <w:t>positivos de 24 son: '</w:t>
        <w:br/>
        <w:t>- 1,2,3,4,6,8,12y 24</w:t>
        <w:br/>
        <w:br/>
        <w:t>y se tiene:</w:t>
        <w:br/>
        <w:t>ó(1) + é(2) + ó(3) + $(4) + 45(6) + é(8) + ó(lº) + ó(24)</w:t>
        <w:br/>
        <w:t>+1+2+2+2+41+4+8=24.</w:t>
        <w:br/>
        <w:br/>
        <w:t>Problemas.</w:t>
        <w:br/>
        <w:br/>
        <w:t>-12.1, Halla.r el número de enteros positivos menores o iguales que 3600 que tienen un factor</w:t>
        <w:br/>
        <w:t>comun con 3600.</w:t>
        <w:br/>
        <w:br/>
        <w:t>12.2. Si p es un número primo y n un entero positivo, entonces</w:t>
        <w:br/>
        <w:br/>
        <w:t>— | Pá(n) si p|n.</w:t>
        <w:br/>
        <w:t>np) = f(P — lé(n) sip .</w:t>
        <w:br/>
        <w:br/>
        <w:t>12.3. Si n|m, entonces é(nm) = nó(m).</w:t>
        <w:br/>
        <w:t>12.4. ¡¿Para cuáles valores de n es $() impar?</w:t>
        <w:br/>
        <w:br/>
        <w:t>12.5. ¿Para cuáles valores de n es</w:t>
        <w:br/>
        <w:t>2) 6(2n) = é(n),</w:t>
        <w:br/>
        <w:t>b) é(27) &gt; é(n)?</w:t>
        <w:br/>
        <w:br/>
        <w:t>12.6. Probar que existen infinitos enteros n tales que</w:t>
        <w:br/>
        <w:br/>
        <w:t>3 7A(n).</w:t>
        <w:br/>
        <w:br/>
        <w:t>12.7. Hallar el número de ent</w:t>
        <w:br/>
        <w:br/>
        <w:t>200 eros positivos menores o iguales que 25200 que son primos con</w:t>
        <w:br/>
        <w:t>0.</w:t>
        <w:br/>
        <w:br/>
        <w:t>59</w:t>
        <w:br/>
        <w:br/>
        <w:t>+l</w:t>
        <w:br/>
        <w:br/>
        <w:t>Scanned by CamScanner</w:t>
        <w:br/>
        <w:br/>
        <w:br/>
        <w:t>--- Página 63 ---</w:t>
        <w:br/>
        <w:br/>
        <w:t>* NN E</w:t>
        <w:br/>
        <w:t>NAN ENO ANE NAA -</w:t>
        <w:br/>
        <w:br/>
        <w:t>probar que el número de enteros positivos menores o</w:t>
        <w:br/>
        <w:br/>
        <w:t>k son enteros pqsi_tivqs,</w:t>
        <w:br/>
        <w:t>que mk que son primos con m es ké(mM)-</w:t>
        <w:br/>
        <w:br/>
        <w:t>a. La función f definida por f(7) = N - (d)</w:t>
        <w:br/>
        <w:t>d|n</w:t>
        <w:br/>
        <w:br/>
        <w:t>12.8. Si my</w:t>
        <w:br/>
        <w:t>iguales</w:t>
        <w:br/>
        <w:br/>
        <w:t>12.9. Sea 9 una función aritmética multiplicativ</w:t>
        <w:br/>
        <w:br/>
        <w:t>para todo entero positivo , es también multiplicativa.</w:t>
        <w:br/>
        <w:br/>
        <w:t>12.10. Sea n &gt; 1.Sin = pripy?...pe' en s forma canónica, entonces la suma de los</w:t>
        <w:br/>
        <w:br/>
        <w:t>divisores de n es: "</w:t>
        <w:br/>
        <w:t>p&lt;11¡+1_1 pgz+1_l pt:¡.l_1</w:t>
        <w:br/>
        <w:t>=l P—l pr—-1</w:t>
        <w:br/>
        <w:t>60</w:t>
        <w:br/>
        <w:br/>
        <w:t>Scanned by CamScanner</w:t>
        <w:br/>
        <w:br/>
        <w:br/>
        <w:t>--- Página 64 ---</w:t>
        <w:br/>
        <w:br/>
        <w:t>A PP E A c NO ,</w:t>
        <w:br/>
        <w:br/>
        <w:t>SOLUCIONES A LÓS PROBLEMAS PROPUESTOS</w:t>
        <w:br/>
        <w:br/>
        <w:t>Sección l1.</w:t>
        <w:br/>
        <w:br/>
        <w:t>11 .Z"!_2 _ n(n+ 1)6(2n + 1)_</w:t>
        <w:br/>
        <w:br/>
        <w:t>Si n =1 se tiene: .</w:t>
        <w:br/>
        <w:t>12- 1.(1+1).(2.1+ 1),</w:t>
        <w:br/>
        <w:t>6</w:t>
        <w:br/>
        <w:t>lo cual obviamente es cierto.</w:t>
        <w:br/>
        <w:t>. Supongamos ahora que:</w:t>
        <w:br/>
        <w:br/>
        <w:t>lº+2º+3º+..._3_hº=”("+1)6(2n+1). | | (1)</w:t>
        <w:br/>
        <w:br/>
        <w:t>Debemos probar que: _</w:t>
        <w:br/>
        <w:t>12422437177 +04 12 - CD +2)(ºn +3</w:t>
        <w:br/>
        <w:br/>
        <w:t>Sumando (n+1)? al primer nruembro de (1) y usando la hipótesis de 1nducc10n</w:t>
        <w:br/>
        <w:br/>
        <w:t>(1º+2º+...+nº')+(n+1)2 …+( n+1)?=</w:t>
        <w:br/>
        <w:br/>
        <w:t>= + 20 +1)+60+1 _ (n+(2n+1) +6(1 + 1)</w:t>
        <w:br/>
        <w:t>=T AEA E en 1) + 60041</w:t>
        <w:br/>
        <w:br/>
        <w:t>_ (n +1)(2n? + ?n + 6) (n+1)2(n+2)(n+ 2) (n+ 1)(n+º)(ºn+3)</w:t>
        <w:br/>
        <w:t>6 6 6</w:t>
        <w:br/>
        <w:br/>
        <w:t>12. z [n&lt;n+l)]</w:t>
        <w:br/>
        <w:br/>
        <w:t>I=1</w:t>
        <w:br/>
        <w:br/>
        <w:t>Sin =1 se verifica:</w:t>
        <w:br/>
        <w:br/>
        <w:t>1= 1(1_+1.). 2_</w:t>
        <w:br/>
        <w:t>2</w:t>
        <w:br/>
        <w:t>Supongamos que:</w:t>
        <w:br/>
        <w:br/>
        <w:t>2</w:t>
        <w:br/>
        <w:t>| 1º+2º+33+...+n3=[w] .</w:t>
        <w:br/>
        <w:br/>
        <w:t>- (1)</w:t>
        <w:br/>
        <w:br/>
        <w:t>Debemos probar que:</w:t>
        <w:br/>
        <w:t>1+2+34...+(n+1) =[“("+1)("+º)]2</w:t>
        <w:br/>
        <w:t>&gt; .</w:t>
        <w:br/>
        <w:br/>
        <w:t>61</w:t>
        <w:br/>
        <w:br/>
        <w:t>Scanned by CamScanner</w:t>
        <w:br/>
        <w:br/>
        <w:br/>
        <w:t>--- Página 65 ---</w:t>
        <w:br/>
        <w:br/>
        <w:t>Suma.ndó (n + 1)% a ambos miembros de (1) se tiene: *</w:t>
        <w:br/>
        <w:br/>
        <w:t>2</w:t>
        <w:br/>
        <w:t>nn+1</w:t>
        <w:br/>
        <w:t>(1º+2º+33+...+n3)+(n+1)3=[—(-—2—2] +(n+1)* =</w:t>
        <w:br/>
        <w:br/>
        <w:t>n2(n+1)?+4(n+1% _ (n+ 1)2(n? +4n+4) _ (n+1(n+2)? _</w:t>
        <w:br/>
        <w:t>á 4 4</w:t>
        <w:br/>
        <w:br/>
        <w:t>=[(n+1)2(n+2)]º_</w:t>
        <w:br/>
        <w:br/>
        <w:t>1.3. Í(2i =1) .</w:t>
        <w:br/>
        <w:br/>
        <w:t>1=1</w:t>
        <w:br/>
        <w:br/>
        <w:t>Si n = 1 se verifica:</w:t>
        <w:br/>
        <w:t>2-1=1?:</w:t>
        <w:br/>
        <w:br/>
        <w:t>Supongamos que:</w:t>
        <w:br/>
        <w:t>- 1+34+5+7+...+(2n-1)=7. (1)</w:t>
        <w:br/>
        <w:br/>
        <w:t>Debemos probar que:</w:t>
        <w:br/>
        <w:t>ad d+ 54 7+...+(2n—1)+(2n+1)=(n+1).</w:t>
        <w:br/>
        <w:t>Sumando (2n + 1) a ambos miembros de (1) se tiene:</w:t>
        <w:br/>
        <w:br/>
        <w:t>[1+3+5+7+...+(2n—1)]+(2n+1)=nº+(2n+1)=(n+1)'—'.</w:t>
        <w:br/>
        <w:br/>
        <w:t>1.4. Zn:i(i_ +1)= %n(ñ + 1(n+2).</w:t>
        <w:br/>
        <w:br/>
        <w:t>i=1</w:t>
        <w:br/>
        <w:br/>
        <w:t>Si n = | se verifica:</w:t>
        <w:br/>
        <w:br/>
        <w:t>1</w:t>
        <w:br/>
        <w:t>12=-.1.2.3.</w:t>
        <w:br/>
        <w:t>3</w:t>
        <w:br/>
        <w:t>Supongamos que:</w:t>
        <w:br/>
        <w:t>1</w:t>
        <w:br/>
        <w:t>1.2+2.3+34+...+n(n+1)= -3-n(n+1)(n+2). (1)</w:t>
        <w:br/>
        <w:t>Debemos probar que:</w:t>
        <w:br/>
        <w:t>12+23+34+...+n(n+1)+(n+1)n+2)= %(n+1)(n+2)(n+3).</w:t>
        <w:br/>
        <w:t>62</w:t>
        <w:br/>
        <w:br/>
        <w:t>Scanned by CamScanner</w:t>
        <w:br/>
        <w:br/>
        <w:br/>
        <w:t>--- Página 66 ---</w:t>
        <w:br/>
        <w:br/>
        <w:t>Sumando (n + 1)(n + 2) a ambos miembros de (1) se tiene:</w:t>
        <w:br/>
        <w:br/>
        <w:t>[12+2.3+3.4+...+n(n+1)]+(n+1)(n+2)=</w:t>
        <w:br/>
        <w:br/>
        <w:t>= ¿nn +1)(0+2)+(n+1)0+2) =</w:t>
        <w:br/>
        <w:t>(n+1)(n+2)( n+1) =(n+1)(n+2)("—¿º) =</w:t>
        <w:br/>
        <w:br/>
        <w:t>= %(n + 1)(n + 2)(n +3). |</w:t>
        <w:br/>
        <w:br/>
        <w:t>Z(3 )= "6.</w:t>
        <w:br/>
        <w:br/>
        <w:t>Si n =1 se verifica: -</w:t>
        <w:br/>
        <w:br/>
        <w:t>. — 1(3-1)</w:t>
        <w:br/>
        <w:t>Súpoúgamos que: — — _ “ : —</w:t>
        <w:br/>
        <w:t>| 1+4+7+10+.. +(3n 2) ¿(_n2__) |</w:t>
        <w:br/>
        <w:br/>
        <w:t>Debemos probar que:</w:t>
        <w:br/>
        <w:br/>
        <w:t>- (n + 1)(3n + º)</w:t>
        <w:br/>
        <w:br/>
        <w:t>1+4-7+10+...+(3n—2)+(3n+1)= 5</w:t>
        <w:br/>
        <w:br/>
        <w:t>Sumando (3n + 1) a ambos miembros de (1) se tiene:</w:t>
        <w:br/>
        <w:br/>
        <w:t>[1-1—4+7+.10+...+(3n—2)]+(3n+1)¿ n(3n2— 1)</w:t>
        <w:br/>
        <w:br/>
        <w:t>= — = =</w:t>
        <w:br/>
        <w:br/>
        <w:t>_ n +D(n+3) _ (n+1)(3n+2)</w:t>
        <w:br/>
        <w:t>2 2 -</w:t>
        <w:br/>
        <w:t>1.6. 2? &gt; (n+1)? para todo entero n '&gt; 3.</w:t>
        <w:br/>
        <w:t>Sin=3 'se verifica:</w:t>
        <w:br/>
        <w:t>2.37 &gt; (3+1)?, por cuanto 18 &gt; 16.</w:t>
        <w:br/>
        <w:t>Supongamos que, para un n &gt; 3 se tiene:</w:t>
        <w:br/>
        <w:t>2n? &gt; (n+1).</w:t>
        <w:br/>
        <w:br/>
        <w:t>63</w:t>
        <w:br/>
        <w:br/>
        <w:t>+n+1=</w:t>
        <w:br/>
        <w:br/>
        <w:t>(1)</w:t>
        <w:br/>
        <w:br/>
        <w:t>(1)</w:t>
        <w:br/>
        <w:br/>
        <w:t>Scanned by CamScanner</w:t>
        <w:br/>
        <w:br/>
        <w:br/>
        <w:t>--- Página 67 ---</w:t>
        <w:br/>
        <w:br/>
        <w:t>Debemos probar que: - o</w:t>
        <w:br/>
        <w:t>$ 2(n+1)?&gt; (n+2Y. -</w:t>
        <w:br/>
        <w:t>En efecto: '</w:t>
        <w:br/>
        <w:t>2(n+1)? =2(n? +2n + 1) =2n?+4n+2,</w:t>
        <w:br/>
        <w:br/>
        <w:t>y tomando en cuenta (1):</w:t>
        <w:br/>
        <w:br/>
        <w:t>2An+1)&gt; (n+1) +4n+2=n?2+2n+1+4n+2=</w:t>
        <w:br/>
        <w:t>n?+4n+4+2n-1=</w:t>
        <w:br/>
        <w:br/>
        <w:t>(n+2) +2n-1&gt; (n+2).</w:t>
        <w:br/>
        <w:br/>
        <w:t>1,7. 2" &gt; n? para todo entero n &gt; 4.</w:t>
        <w:br/>
        <w:t>Si n = 5 se verifica: - .</w:t>
        <w:br/>
        <w:t>25 &gt; 5? por cuanto 32 &gt; 25.</w:t>
        <w:br/>
        <w:br/>
        <w:t>Supongamos que, para un n &gt; 4 se tiene:</w:t>
        <w:br/>
        <w:t>n 2 s . . |</w:t>
        <w:br/>
        <w:t>2 &gt;n (1)</w:t>
        <w:br/>
        <w:t>Debemos probar Qúe:</w:t>
        <w:br/>
        <w:t>De acuerdo con (1), y dado que 2"+1 = 2.2", se tiene:</w:t>
        <w:br/>
        <w:br/>
        <w:t>2n+l &gt; 277.2,</w:t>
        <w:br/>
        <w:br/>
        <w:t>luego, bastará probar que:</w:t>
        <w:br/>
        <w:t>2n? &gt; (n+1).</w:t>
        <w:br/>
        <w:br/>
        <w:t>En efecto, como n &gt; 4 se tiene:</w:t>
        <w:br/>
        <w:br/>
        <w:t>de dónde:</w:t>
        <w:br/>
        <w:t>_ n? &gt; 2n+1,</w:t>
        <w:br/>
        <w:br/>
        <w:t>l2nº&gt;nº+2n+l,</w:t>
        <w:br/>
        <w:t>2n? &gt; (n+1).-</w:t>
        <w:br/>
        <w:br/>
        <w:t>1.8. El número de diagonales de un polígono de n lados es:</w:t>
        <w:br/>
        <w:br/>
        <w:t>n(n—3)'</w:t>
        <w:br/>
        <w:br/>
        <w:t>-</w:t>
        <w:br/>
        <w:br/>
        <w:t>Iniciemos la inducción con n = 3 (no hay polígonos con menor número de lados). En</w:t>
        <w:br/>
        <w:t>este caso:</w:t>
        <w:br/>
        <w:t>n(n —3) _ 3.(3—3)</w:t>
        <w:br/>
        <w:t>2 2</w:t>
        <w:br/>
        <w:t>y efectivamente, un triángulo no tiene ninguna diagonal.</w:t>
        <w:br/>
        <w:br/>
        <w:t>=0,</w:t>
        <w:br/>
        <w:br/>
        <w:t>64</w:t>
        <w:br/>
        <w:br/>
        <w:t>Scanned by CamScanner</w:t>
        <w:br/>
        <w:br/>
        <w:br/>
        <w:t>--- Página 68 ---</w:t>
        <w:br/>
        <w:br/>
        <w:t>* — Consideremos un polígono de n lados, ABCDEF ... , como se muestra en la figura,</w:t>
        <w:br/>
        <w:t>en donde la línea punteada representa los n — 5 lados restantes. Supongamos que este</w:t>
        <w:br/>
        <w:br/>
        <w:t>. _ _n(n—3) |</w:t>
        <w:br/>
        <w:t>polígono tiene 2</w:t>
        <w:br/>
        <w:br/>
        <w:t>lados.</w:t>
        <w:br/>
        <w:br/>
        <w:t>Si le añadimos un lado, como cuando formamos el polígono A_PBCDEF , el mí1evo</w:t>
        <w:br/>
        <w:t>polígono tiene las diagonales del polígono anterior,. más el lado AB que ha pasado a ser -</w:t>
        <w:br/>
        <w:t>una nueva diagonal, más n — 2 diagonales que se origirian al unir el punto P con losn —2 *</w:t>
        <w:br/>
        <w:t>vértices no adyacentes; por tanto, el polígono de n + 1 lados tiene: “. * —</w:t>
        <w:br/>
        <w:br/>
        <w:t>n(n — 3) En-1= n(n—3)+2(n—l)'=</w:t>
        <w:br/>
        <w:br/>
        <w:t>2 2 .</w:t>
        <w:br/>
        <w:t>2__9 — 2</w:t>
        <w:br/>
        <w:br/>
        <w:t>1.9. La suma de los ángulos interiores de un polígono de n lados es (n — 2)7.</w:t>
        <w:br/>
        <w:br/>
        <w:t>Al igual que en el problema 1.8., iniciamos la inducción con n = 3. En este caso, la</w:t>
        <w:br/>
        <w:t>suma de los ángulos interiores de un triángulo es justamente (3—2)7 = . Consideremos la</w:t>
        <w:br/>
        <w:t>misma figura utilizada en el problema 1.8. Si la suma de los ángulos interiores del polígono</w:t>
        <w:br/>
        <w:t>ABCDEF ... mide (n — 2)r, al formar el polígono APBCDEF ... agregamos la suma de</w:t>
        <w:br/>
        <w:t>los ángulos interiores del triángulo ABP, luego la suma de los ángulos interiores del nuevo</w:t>
        <w:br/>
        <w:br/>
        <w:t>polígono mide:</w:t>
        <w:br/>
        <w:t>(n-2)7 +7 =(n-2+1)r =(n-1)r.</w:t>
        <w:br/>
        <w:br/>
        <w:t>= (n " n n</w:t>
        <w:br/>
        <w:t>1.10. — n—1h1 —</w:t>
        <w:br/>
        <w:t>(a+6b) ;(z&gt;a b', donde (2) —l</w:t>
        <w:br/>
        <w:t>Si n =0, entonces (a + b)" = (a +b) =1 y, además,</w:t>
        <w:br/>
        <w:t>= (n 7 0</w:t>
        <w:br/>
        <w:t>Z (')ºn_'b' = ( )aºbº =1.</w:t>
        <w:br/>
        <w:t>. ! 0</w:t>
        <w:br/>
        <w:t>1=0</w:t>
        <w:br/>
        <w:t>Supongamos la propiedad cierta para n, esto es:</w:t>
        <w:br/>
        <w:t>n_ = (n n-ipi</w:t>
        <w:br/>
        <w:t>(a+b) —; (i&gt;a D.</w:t>
        <w:br/>
        <w:br/>
        <w:t>65</w:t>
        <w:br/>
        <w:br/>
        <w:t>Scanned by CamScanner</w:t>
        <w:br/>
        <w:br/>
        <w:br/>
        <w:t>--- Página 69 ---</w:t>
        <w:br/>
        <w:br/>
        <w:t>Al multiplicar ambos miembros por (a + b) se tiene:</w:t>
        <w:br/>
        <w:br/>
        <w:t>(q.+ = Í (?)ºn+l_íbí+-Í (';&gt; an-ipit,</w:t>
        <w:br/>
        <w:br/>
        <w:t>i=0 .. i=0</w:t>
        <w:br/>
        <w:br/>
        <w:t>Obsérvese que, en general, al multiplicar el término</w:t>
        <w:br/>
        <w:br/>
        <w:t>n n-i-1pi+1</w:t>
        <w:br/>
        <w:br/>
        <w:t>| (i+1)º |</w:t>
        <w:br/>
        <w:t>n. n—-iLi+1 ' 1</w:t>
        <w:br/>
        <w:t>&lt;i + 1)º , (1)</w:t>
        <w:br/>
        <w:br/>
        <w:t>mientras que al multiplicar el término</w:t>
        <w:br/>
        <w:t>&lt;n) a-</w:t>
        <w:br/>
        <w:t>z.v</w:t>
        <w:br/>
        <w:br/>
        <w:t>&lt;Í&gt; aive - .(2)</w:t>
        <w:br/>
        <w:br/>
        <w:t>y al sumar los dos términos semejantes (1) y (2) nos queda:</w:t>
        <w:br/>
        <w:br/>
        <w:t>por a, result_a.</w:t>
        <w:br/>
        <w:br/>
        <w:t>por b, resulta</w:t>
        <w:br/>
        <w:br/>
        <w:t>n N (AV on-ipiht - (2 + an-ipit</w:t>
        <w:br/>
        <w:t>i+1 1 t+1 '</w:t>
        <w:br/>
        <w:br/>
        <w:t>ya que la suma de dos números combinatorios del mismo numerador y órdenes consecutivos,</w:t>
        <w:br/>
        <w:br/>
        <w:t>es otro número combinatorio cuyo numerador es una unidad mayor y tuyo orden es el del -</w:t>
        <w:br/>
        <w:t>sumando de mayor orden. :</w:t>
        <w:br/>
        <w:br/>
        <w:t>Por tanto, nos queda: ' —</w:t>
        <w:br/>
        <w:br/>
        <w:t>+ (" + 1) a?b!+ (" + 1) ab" + &lt;") b+1,</w:t>
        <w:br/>
        <w:t>_ n—l1 n n</w:t>
        <w:br/>
        <w:t>". y como &lt;n i n - ("+1 se puede escribir:</w:t>
        <w:br/>
        <w:t>! ' 0/ 0 /7 u +1 »P '</w:t>
        <w:br/>
        <w:br/>
        <w:t>. n+l</w:t>
        <w:br/>
        <w:t>¡ (a+ b)n+l = Z &lt;n 'Í' 1)a"+l_ibi,</w:t>
        <w:br/>
        <w:t>1 : . i=0 -</w:t>
        <w:br/>
        <w:br/>
        <w:t>conforme queríamos demostrar.</w:t>
        <w:br/>
        <w:br/>
        <w:t>66</w:t>
        <w:br/>
        <w:br/>
        <w:t>Scanned by CamScanner</w:t>
        <w:br/>
        <w:br/>
        <w:br/>
        <w:t>--- Página 70 ---</w:t>
        <w:br/>
        <w:br/>
        <w:t>Sección 2.</w:t>
        <w:br/>
        <w:br/>
        <w:t>2.1. Dados dos enteros, a y b, se pueden presentar tres casos: ambos son pares, ambos</w:t>
        <w:br/>
        <w:t>son impares, o uno de ellos es par y el otro impar. Consideremos cada uno de estos casos,</w:t>
        <w:br/>
        <w:br/>
        <w:t>a) Si a = 2k y b = 2k&gt;, entonces a + b = 2(k¡ + ky) y a - b = 2(k1 — k2), luego a+b</w:t>
        <w:br/>
        <w:t>y a — b son ambos pares. ' ,</w:t>
        <w:br/>
        <w:br/>
        <w:t>b) Si a = 2ky +1 y b=2k, +1, entoncesa+b=2(k¡+k2+1)ya—b=2(k1_k2),</w:t>
        <w:br/>
        <w:t>por tanto, en este caso a + b y a — b son también ambos pares.</w:t>
        <w:br/>
        <w:br/>
        <w:t>c) Si a = 2k¡ y b= 2k, +1, entonces a+b=2(k¡+kz)-i_-l y a-b=2(k: Ákg)¿1;Í -</w:t>
        <w:br/>
        <w:t>de manera que ambos son impares. El mismo resultado se obtiene si a es impar y b es par,</w:t>
        <w:br/>
        <w:br/>
        <w:t>luego la suma y la diferencia de dos enteros siempre tienen la misma paridad.</w:t>
        <w:br/>
        <w:br/>
        <w:t>2.2. Si aclbc entonces existe un entero z tal que:</w:t>
        <w:br/>
        <w:br/>
        <w:t>be = (acz,</w:t>
        <w:br/>
        <w:t>de donde: — - C . o</w:t>
        <w:br/>
        <w:t>b = az, . - '</w:t>
        <w:br/>
        <w:t>luego: l -</w:t>
        <w:br/>
        <w:t>alb.</w:t>
        <w:br/>
        <w:br/>
        <w:t>2.3. Si a|b entonces existe un entero 7 tal que</w:t>
        <w:br/>
        <w:t>b=ar. . . (1)</w:t>
        <w:br/>
        <w:t>Similarmente, si c|d entonces existe un entero y taí qúe |</w:t>
        <w:br/>
        <w:t>d=cy O</w:t>
        <w:br/>
        <w:br/>
        <w:t>| Multiplicando miembro a miembro (1) y ( 2) se tiene:</w:t>
        <w:br/>
        <w:br/>
        <w:t>,</w:t>
        <w:br/>
        <w:br/>
        <w:t>bd = (az)(cy),</w:t>
        <w:br/>
        <w:t>bd = (ac)(zy),</w:t>
        <w:br/>
        <w:br/>
        <w:t>luego:</w:t>
        <w:br/>
        <w:t>aclbd.</w:t>
        <w:br/>
        <w:br/>
        <w:t>2.4. Sin = 2k entonces n? +2= 4k? +2. 4k? es múltiplo de 4, luego si 4k? + 2 fuese</w:t>
        <w:br/>
        <w:t>divisible por 4, también lo sería 4k?+2—4k? =. Por tanto, si n es par entonces 4 /n?+2.</w:t>
        <w:br/>
        <w:br/>
        <w:t>Sin = 2k+1 entonces n?+2=4k?+4k1+1+2= 4(k? + k) +3. Con un razonamiento</w:t>
        <w:br/>
        <w:t>similar al anterior se concluye que, como 4 /3, entonces 4 n? + 2 si n es impar.</w:t>
        <w:br/>
        <w:br/>
        <w:t>67</w:t>
        <w:br/>
        <w:br/>
        <w:t>p</w:t>
        <w:br/>
        <w:br/>
        <w:t>Scanned by CamScanner</w:t>
        <w:br/>
        <w:br/>
        <w:br/>
        <w:t>--- Página 71 ---</w:t>
        <w:br/>
        <w:br/>
        <w:t>2.5. Basta factorizar:</w:t>
        <w:br/>
        <w:t>| nf -1=(n- 10014042 4...An+1).</w:t>
        <w:br/>
        <w:t>Nota. Conviene recordar las identidades: | |</w:t>
        <w:br/>
        <w:t>a" — b" = (a —b)(a"'+ "2a 24 b rab"? i b"—1),</w:t>
        <w:br/>
        <w:t>para todo entero n, y, si n es impar: l</w:t>
        <w:br/>
        <w:t>a"+b" = (a+b(a" ! —a"?b5+a"-35? —... + a26"3 — ab" ? + b"=1),</w:t>
        <w:br/>
        <w:br/>
        <w:t>2.6. Escriba.rríos:</w:t>
        <w:br/>
        <w:t>n= [(n — 1) + 1]k.</w:t>
        <w:br/>
        <w:br/>
        <w:t>Entonces se tiene:</w:t>
        <w:br/>
        <w:t>n*%()(n—1)*+Kl)(n—1* +.. (kfl)(n—_1)+&lt;z),</w:t>
        <w:br/>
        <w:br/>
        <w:t>-1 = (n- 1? [(g&gt;(n - í)*'“º + (Í&gt;(n — 1 3+...+ (k * 2&gt;]+k(n — 1)</w:t>
        <w:br/>
        <w:br/>
        <w:t>por ¿onsigíi¿rite¡ (n—1)*|(n* — 1) si y sólo si (n — 1)?|k(n — 1), esto es, si y sólo si existe</w:t>
        <w:br/>
        <w:t>un entero z tal que</w:t>
        <w:br/>
        <w:br/>
        <w:t>| k(n — 1)= (n-1)*,</w:t>
        <w:br/>
        <w:t>_ k = (n — Dr,</w:t>
        <w:br/>
        <w:t>luego, (n — 1)|(n* — 1) si y sólo si (n — D|£.</w:t>
        <w:br/>
        <w:br/>
        <w:t>2.7. Se pueder1 presentar tres casos: |</w:t>
        <w:br/>
        <w:t>a) Si n = “k, entenices n? = 9k? = :':1, donde —»=3kº.</w:t>
        <w:br/>
        <w:t>b) Sin —3k+1 entoncesn —9k2 +6k +1 = 3k2+1 donde k7 = 3/c2 + 2k.</w:t>
        <w:br/>
        <w:t>c) Sin = 3k + 2 entonces n? = 9k? + 12k + 4 3k3 + 1, donde k3 = 3k? + 4k +1.</w:t>
        <w:br/>
        <w:t>Por consiguiente, todo cuadrado perfecto es de la forma 3K o de la forma 3k +1.</w:t>
        <w:br/>
        <w:t>2.8. Sin=6k+5, entonces:</w:t>
        <w:br/>
        <w:t>n = 6k+6-1=3(2k+2)-1=3k; — l dondek¡ = 2k +2.</w:t>
        <w:br/>
        <w:br/>
        <w:t>El recíproco no es cierto. Por ejemplo, 2 = 3.1 — 1 es de la forma 3k — 1 pero no es de l:</w:t>
        <w:br/>
        <w:br/>
        <w:t>forma 6% + 5 (de hecho, es de la forma 6k + 2, tomando k = 0). Nótese que todo númerc</w:t>
        <w:br/>
        <w:t>de la forma 3k — 1 es de la forma 34 +2.</w:t>
        <w:br/>
        <w:br/>
        <w:t>68</w:t>
        <w:br/>
        <w:br/>
        <w:t>Scanned by CamScanner</w:t>
        <w:br/>
        <w:br/>
        <w:br/>
        <w:t>--- Página 72 ---</w:t>
        <w:br/>
        <w:br/>
        <w:t>2.9. Sin = 5k+1, entonces</w:t>
        <w:br/>
        <w:t>n? = 25k +10k+1=5(5k? + 2£) + 1= 5k +1,</w:t>
        <w:br/>
        <w:t>donde k1 = 5k? + 2k.</w:t>
        <w:br/>
        <w:br/>
        <w:t>2.10. Sean m = 2k + 1,n = 2k, +1.</w:t>
        <w:br/>
        <w:br/>
        <w:t>") m?* —n? = (m+n)(m —n) = (2k; + 2k7 + 2(2k; — 2kº) _</w:t>
        <w:br/>
        <w:br/>
        <w:t>= +R T D(B-k) =0 1</w:t>
        <w:br/>
        <w:br/>
        <w:t>Ahora b1en, como k — k y k1 +k2 tienen la m15ma paridad, el número ( k1 +kz +1Y%: —k2)</w:t>
        <w:br/>
        <w:t>es de la forma 2k, luego 8/(m? —n?).</w:t>
        <w:br/>
        <w:br/>
        <w:t>4 mº+n4-?-2=m4—2m2n2+n4+2m2r3'_25= .</w:t>
        <w:br/>
        <w:t>| = (=) +Q(min?=1).-</w:t>
        <w:br/>
        <w:t>En (a.) hemos visto que 8|(m? —n ) luego ba.sta. probar que 4|(m n — 1), e_s dec1r que.. -</w:t>
        <w:br/>
        <w:t>? es de la forma 4k+1. En efecto:'- PA '</w:t>
        <w:br/>
        <w:br/>
        <w:t>m?n? = (4k?+ 4k1 + 1462 + 4k, 3r 1)=</w:t>
        <w:br/>
        <w:t>= (4k3 + 1)(464 + 1) = .__</w:t>
        <w:br/>
        <w:br/>
        <w:t>donde hemos hecho: k; = k? + Ey, ky = k2 + ky, ks = 4ksk; + kz - =¡c4</w:t>
        <w:br/>
        <w:br/>
        <w:t>2.11. De acuerdo con el algoritmo de la d.1v1sxon, si se divide a entre n entonces existen</w:t>
        <w:br/>
        <w:t>enteros qo, ag tales que</w:t>
        <w:br/>
        <w:br/>
        <w:t>a-qon+ao, O &lt;ay &lt;n.</w:t>
        <w:br/>
        <w:br/>
        <w:t>Si a) = O hemos temunado De lo contrario, se aplica nueva.mente el algoritmo y se</w:t>
        <w:br/>
        <w:t>tiene una secuencia de igualdades:</w:t>
        <w:br/>
        <w:br/>
        <w:t>d0 = 91 + a1, 0&lt;01 &lt;n,</w:t>
        <w:br/>
        <w:t>91 =9N+az, O&lt;ar&lt;n,</w:t>
        <w:br/>
        <w:br/>
        <w:t>Qk-3 = Qk-21 + Ak-2, O&lt; ar-7 &lt;n,</w:t>
        <w:br/>
        <w:t>Jk-2 = Qk-11 + Ak-1, O&lt;ax-1 &lt;n,</w:t>
        <w:br/>
        <w:br/>
        <w:t>en la cual los qi</w:t>
        <w:br/>
        <w:br/>
        <w:t>. van decreciendo estrictamente basta que uno de ellos será menor que n, y</w:t>
        <w:br/>
        <w:t>se tiene:</w:t>
        <w:br/>
        <w:br/>
        <w:t>Jk-1 = ak.</w:t>
        <w:br/>
        <w:t>s RQ</w:t>
        <w:br/>
        <w:br/>
        <w:t>Scanned by CamScanner</w:t>
        <w:br/>
        <w:br/>
        <w:br/>
        <w:t>--- Página 73 ---</w:t>
        <w:br/>
        <w:br/>
        <w:t>En esta secuencia, podemos despejar a de la siguiente manera:</w:t>
        <w:br/>
        <w:br/>
        <w:t>Qk-2 = AN + Ck—1,</w:t>
        <w:br/>
        <w:br/>
        <w:t>2</w:t>
        <w:br/>
        <w:t>Qk-3 = G1 + ar-1N + ak-2,</w:t>
        <w:br/>
        <w:br/>
        <w:t>k—2 k-3</w:t>
        <w:br/>
        <w:t>q1 = an + ak-1N +...+azn +az3,</w:t>
        <w:br/>
        <w:t>k— k 2</w:t>
        <w:br/>
        <w:br/>
        <w:t>q0 = ag N 1+a;c_¡n +...+azn +ayn + a,</w:t>
        <w:br/>
        <w:br/>
        <w:t>a= aknk + a¡&lt;_¡nk"1 +...+ a2n2 + ay + do.</w:t>
        <w:br/>
        <w:t>Nota. Sin = 10, esta es la representación de a en el sistema decimal de numeración (ba</w:t>
        <w:br/>
        <w:t>10). Se escribe: | :</w:t>
        <w:br/>
        <w:br/>
        <w:t>a= arAk—1 ...7j a.</w:t>
        <w:br/>
        <w:br/>
        <w:t>(Generalmente el contexto evita que haya confusión con la notación de la multiplicació:</w:t>
        <w:br/>
        <w:t>Sin=?, le base se llama binaria.'Si n = 16, la base se llama hexadecimal. Por ejempl</w:t>
        <w:br/>
        <w:br/>
        <w:t>3510 = 1.25 +0.21+0.27+0.22+12+1=1000119=2.16+3=2316-</w:t>
        <w:br/>
        <w:t>2.,12. Para n = l se tiene: .</w:t>
        <w:br/>
        <w:t>— A =5+2.39+1=5.</w:t>
        <w:br/>
        <w:br/>
        <w:t>An</w:t>
        <w:br/>
        <w:br/>
        <w:t>Supongamos que 8</w:t>
        <w:br/>
        <w:br/>
        <w:t>51 4+23"+1,</w:t>
        <w:br/>
        <w:br/>
        <w:t>An+1 —</w:t>
        <w:br/>
        <w:t>Ana — An =5"H14+23"+1-5"-23" —1=</w:t>
        <w:br/>
        <w:t>= 5".(5— 1) +371.(6-2) =4(5" +3"7).</w:t>
        <w:br/>
        <w:t>Como 5" y 3-1 sor: mpares, su “:mMa rs par, ::::50 Sil An+1— .5. y CO 8|A , entor</w:t>
        <w:br/>
        <w:br/>
        <w:t>SlAn-1-</w:t>
        <w:br/>
        <w:t>2.i3. Si en la identidad:</w:t>
        <w:br/>
        <w:t>a" - b" =(a—b)(0" + a"-?2b+...+ab"?+b"1),</w:t>
        <w:br/>
        <w:t>hacemos a =2 y b=-1, se tiene:</w:t>
        <w:br/>
        <w:t>2 - (-1)" = ((2-(-D)]E =36,</w:t>
        <w:br/>
        <w:t>donde k es un entero. Por consiguiente,</w:t>
        <w:br/>
        <w:t>2+1=2"-(-1)" +(-1)" +1=3k+1+(-D"</w:t>
        <w:br/>
        <w:br/>
        <w:t>Por tanto, si n es impar entonces 2" +1 es de la forma 3k, pero si n es par entonces?"</w:t>
        <w:br/>
        <w:t>es de la forma 3k +?2. Por ende, 2" + 1 es divisible por 3 si y sólo si n es impar.</w:t>
        <w:br/>
        <w:br/>
        <w:t>70</w:t>
        <w:br/>
        <w:br/>
        <w:t>Scanned by CamScanner</w:t>
        <w:br/>
        <w:br/>
        <w:br/>
        <w:t>--- Página 74 ---</w:t>
        <w:br/>
        <w:br/>
        <w:t>2.14. Se tiene:</w:t>
        <w:br/>
        <w:t>= (3+1)",</w:t>
        <w:br/>
        <w:br/>
        <w:t>Luego 4 es un entero de la forma 3K + 1 y 4" + 1 es de la forma 3k + 2. Por tanto,</w:t>
        <w:br/>
        <w:t>3 14 + 1).</w:t>
        <w:br/>
        <w:br/>
        <w:t>de donde,</w:t>
        <w:br/>
        <w:br/>
        <w:t>2.15. Se tiene:</w:t>
        <w:br/>
        <w:t>n? +100=n? + 1000 900 = (n+ 10)(n — l0n + 100) 900</w:t>
        <w:br/>
        <w:br/>
        <w:t>Luego si (n + 10)|(n? + 100) entonces (n + 10)/900.</w:t>
        <w:br/>
        <w:br/>
        <w:t>El mayor divisor de 900 es 900, luego el mayor valor para n + 10 es 900 y el mayor: .</w:t>
        <w:br/>
        <w:t>valor que puede tomar n es 890. D.</w:t>
        <w:br/>
        <w:br/>
        <w:t>. .)</w:t>
        <w:br/>
        <w:br/>
        <w:t>2.16. Si n fuese impar, entonces a, az, . an tendrían que ser todos impares; pero la.</w:t>
        <w:br/>
        <w:t>suma de un número 1mpa.r de números impares es impar y, por lo tanto, diferente de 0.</w:t>
        <w:br/>
        <w:t>Por consiguiente, n es par y en consecuencia alguño de los a; tamb1en lo es.</w:t>
        <w:br/>
        <w:br/>
        <w:t>Sea ay el terrmno par. Entonces, '</w:t>
        <w:br/>
        <w:br/>
        <w:t>a1+az+.--+ak—1+ak+l+--—+an=__a¡=' . —</w:t>
        <w:br/>
        <w:br/>
        <w:t>Como en el primer miembro hay un número 1mpa.r de términos que sumados dan un- número -</w:t>
        <w:br/>
        <w:t>par, alguno de ellos debe ser par. Si aj es el otro término par, en el producto</w:t>
        <w:br/>
        <w:br/>
        <w:t>aj a... ¿ln —=Rn</w:t>
        <w:br/>
        <w:t>hay dos factores pares, a, y aj; por.tanto ? es divisible por 4. - _ -</w:t>
        <w:br/>
        <w:t>2.17. Si n es impar se tiene:</w:t>
        <w:br/>
        <w:br/>
        <w:t>a, =(7-1)" +(7+i)º,</w:t>
        <w:br/>
        <w:br/>
        <w:t>)7,.-2+__ (n—3) +(n—l)]</w:t>
        <w:br/>
        <w:br/>
        <w:t>01991 = 49k + 14.1991 = 49k + 27874.</w:t>
        <w:br/>
        <w:t>Al dividir 27874 entre 49, el resto es 42,</w:t>
        <w:br/>
        <w:br/>
        <w:t>I</w:t>
        <w:br/>
        <w:t>t M</w:t>
        <w:br/>
        <w:t>—</w:t>
        <w:br/>
        <w:br/>
        <w:t>Sin= 1991 se tiene:</w:t>
        <w:br/>
        <w:br/>
        <w:t>Scanned by CamScanner</w:t>
        <w:br/>
        <w:br/>
        <w:br/>
        <w:t>--- Página 75 ---</w:t>
        <w:br/>
        <w:br/>
        <w:t>2.18. Es necesario probar que al menos uno de los factores es par.</w:t>
        <w:br/>
        <w:t>Si n es impar, entonces n €es de la forma 2k +1, luego el producto tiene 2k +1 factores</w:t>
        <w:br/>
        <w:t>Además, entre los números 1,2,3,...,7 hay exactamente k + 1 impares ya que:</w:t>
        <w:br/>
        <w:br/>
        <w:t>1=2.1-1,</w:t>
        <w:br/>
        <w:t>3=2.2-—1,</w:t>
        <w:br/>
        <w:t>5=2.3-1,</w:t>
        <w:br/>
        <w:br/>
        <w:t>2X+1=2(k+1)-1.</w:t>
        <w:br/>
        <w:br/>
        <w:t>Luego, en los a; hay también k + 1 números impares y entre los 2n números 1,2,...</w:t>
        <w:br/>
        <w:t>... ,, 01, 02,---,Ón, habrá 2(k+1) =2k+2=n+ 1 números impares. Pero sólo hay n</w:t>
        <w:br/>
        <w:t>factores, luego al menos uno de los factores contiene dos números impares, cuya diferencia</w:t>
        <w:br/>
        <w:t>es un número par.- '</w:t>
        <w:br/>
        <w:br/>
        <w:t>Nota. En el razonamiento anterior hemos empleado, tácitamente, un argumento ex-</w:t>
        <w:br/>
        <w:t>tremadamente simple y útil que se conoce como Principio de las Casillas; éste. establece</w:t>
        <w:br/>
        <w:t>que, si se colocan n +1 objetos en n casillas, entonces al menos una de estas casillas debe</w:t>
        <w:br/>
        <w:t>contener más de un objeto. :</w:t>
        <w:br/>
        <w:br/>
        <w:t>| 2.19. C.omo n es par, n es de la forma 6k 66k+-266k+4. Ahora bien, para todo k &gt; 1,6</w:t>
        <w:br/>
        <w:t>es abundante pues entre sus divisores diferentes se encuentran:</w:t>
        <w:br/>
        <w:t>cuya suma es mayor que 2.6k. Luego, si n = 6k y k &gt; 4 se tiene:</w:t>
        <w:br/>
        <w:t>| n =6k=62+6(£-</w:t>
        <w:br/>
        <w:br/>
        <w:t>donde cada término es ab::adante. 4</w:t>
        <w:br/>
        <w:t>Si n = 6k+2 y k &gt; . se tiene: .</w:t>
        <w:br/>
        <w:br/>
        <w:t>— 6k+2=6.3+6(k-3)+2=20+6(k-3)</w:t>
        <w:br/>
        <w:br/>
        <w:t>donde 20 y 6(£ — 3) son abundantes.</w:t>
        <w:br/>
        <w:t>Si n = 6k+4 y k &gt;8, se tiene:</w:t>
        <w:br/>
        <w:br/>
        <w:t>n =6k+4=6.6+6(k-6)+4=40+6(k—6)</w:t>
        <w:br/>
        <w:t>donde 40 y 6(k — 6) son abundantes. Esto completa la prueba.</w:t>
        <w:br/>
        <w:t>2.20.</w:t>
        <w:br/>
        <w:br/>
        <w:t>1</w:t>
        <w:br/>
        <w:t>+1).(57.2'—1) =</w:t>
        <w:br/>
        <w:t>1)= '</w:t>
        <w:br/>
        <w:br/>
        <w:t>3</w:t>
        <w:br/>
        <w:t>?</w:t>
        <w:br/>
        <w:br/>
        <w:t>-</w:t>
        <w:br/>
        <w:t>-</w:t>
        <w:br/>
        <w:t>l</w:t>
        <w:br/>
        <w:br/>
        <w:t>225 41=22211=21.228+1=(641 -51).2*</w:t>
        <w:br/>
        <w:t>— 641.228 — (51.22 - 1) = 641.2%.(5”</w:t>
        <w:br/>
        <w:t>= 641.2?8 — (5?.214 + 1).(5.27 + 1).(5-</w:t>
        <w:br/>
        <w:t>= 641.[2?8 — (52.214 +1).(5.27 — D-</w:t>
        <w:br/>
        <w:br/>
        <w:t>+</w:t>
        <w:br/>
        <w:br/>
        <w:t>H</w:t>
        <w:br/>
        <w:t>-</w:t>
        <w:br/>
        <w:t>T2</w:t>
        <w:br/>
        <w:br/>
        <w:t>Scanned by CamScanner</w:t>
        <w:br/>
        <w:br/>
        <w:br/>
        <w:t>--- Página 76 ---</w:t>
        <w:br/>
        <w:br/>
        <w:t>2.21. El entero m no es divisible por 5, ya que de lo contrario:</w:t>
        <w:br/>
        <w:t>amº+bmº+cm+d=m(amº+bm+c) +d</w:t>
        <w:br/>
        <w:br/>
        <w:t>sería divisible por 5 sólo si d fuese divisible por 5, en contra de nuestra hipótesis. Por</w:t>
        <w:br/>
        <w:t>consiguiente m es de la forma 5k + r, donde r es un entero positivo menor que 5.</w:t>
        <w:br/>
        <w:br/>
        <w:t>Sean:</w:t>
        <w:br/>
        <w:t>A = am? +bm? +cm+i,</w:t>
        <w:br/>
        <w:br/>
        <w:t>B = dn' +cn? + n+a.</w:t>
        <w:br/>
        <w:br/>
        <w:t>Eliminando d de estas expresiones, se tiene:</w:t>
        <w:br/>
        <w:br/>
        <w:t>An — B =a(m"n*-—1)+bn(m*n? — 1) + en?(mn — 1)=</w:t>
        <w:br/>
        <w:br/>
        <w:t>= (mn — 1)fa(m?n? + mn + 1)+bn(mn +1) + en].</w:t>
        <w:br/>
        <w:br/>
        <w:t>Ahora bien, si m = 5k +r es un entero tal que 5/A, y si podemos seleccionar n de manera</w:t>
        <w:br/>
        <w:t>que el último miembro de la igualdad anterior sea divisible por 5, entonces B será d1V151ble</w:t>
        <w:br/>
        <w:br/>
        <w:t>por $.</w:t>
        <w:br/>
        <w:br/>
        <w:t>Tomemos, para cada entero m que no sea divisible por 5 un entero n de manera que</w:t>
        <w:br/>
        <w:t>el factor (mn — 1) sea divisible por 5.</w:t>
        <w:br/>
        <w:br/>
        <w:t>Como m = 5k +r, mn = Skn +rn, luego mn — | es divisible por 5 si rn = 5k +1.</w:t>
        <w:br/>
        <w:t>Por tanto, si 7 = 1, podemos tomar n = l; si r = 2, podemos tomar n = 3; si7 = 3,</w:t>
        <w:br/>
        <w:t>podemos tomar n = 2 y, si r = 4, podemos tomar n =4. De esta manera, para cada m,</w:t>
        <w:br/>
        <w:t>hemos hallado un n tal que mn — 1 es divisible por 5 y, por consiguiente, la expresión 3</w:t>
        <w:br/>
        <w:t>es divisible por 5.</w:t>
        <w:br/>
        <w:br/>
        <w:t>Sección 3.</w:t>
        <w:br/>
        <w:t>3.1. Si a|c entonces existe un número entero r tal que</w:t>
        <w:br/>
        <w:t>c =ar. | (1)</w:t>
        <w:br/>
        <w:t>Si b|c, como (a,b) = 1, necesariamente b|z, luego existe un entero y tal que</w:t>
        <w:br/>
        <w:t>7 = by. (2)</w:t>
        <w:br/>
        <w:br/>
        <w:t>De (1) y (2) se deduce:</w:t>
        <w:br/>
        <w:t>c = a(by),</w:t>
        <w:br/>
        <w:br/>
        <w:t>c = (ab)y,</w:t>
        <w:br/>
        <w:t>ablc.</w:t>
        <w:br/>
        <w:br/>
        <w:t>3.2. Tenemos que:</w:t>
        <w:br/>
        <w:br/>
        <w:t>n-—n= n(n*—1)=n(n? - 1yn?+1) = (n-1Dn(n +1)(7?+1).</w:t>
        <w:br/>
        <w:br/>
        <w:t>73</w:t>
        <w:br/>
        <w:br/>
        <w:t>Scanned by CamScanner</w:t>
        <w:br/>
        <w:br/>
        <w:br/>
        <w:t>--- Página 77 ---</w:t>
        <w:br/>
        <w:br/>
        <w:t>Como en la descompos¡c¡on en factores de n5 —n aparecen tres enteros consecutnos</w:t>
        <w:br/>
        <w:t>sabemos que n* — n es divisible por 2 y por 3. Veamos que alguno de los cuatro factores:</w:t>
        <w:br/>
        <w:t>(n — 1),n,(n+1) ó (n? + 1) es divisible por 5. Se presentan cinco casos posibles</w:t>
        <w:br/>
        <w:br/>
        <w:t>a) Si n = 5k, hemos terminado. |</w:t>
        <w:br/>
        <w:t>b) Si n = 5k +1, entonces n —1 = 5k.</w:t>
        <w:br/>
        <w:t>c) Si n = 5k +2, entonces</w:t>
        <w:br/>
        <w:br/>
        <w:t>n? +1=25k? +20k+4+1=5(5k? + 4k+1) = 5ki,</w:t>
        <w:br/>
        <w:t>donde kj = 5k? + 4k +1.</w:t>
        <w:br/>
        <w:br/>
        <w:t>d) Si n = 5% +3, entonces</w:t>
        <w:br/>
        <w:br/>
        <w:t>n +1—95kº+30k+9+1_5(5kº+6k+2)_ob,</w:t>
        <w:br/>
        <w:t>donde k, = 5k? J-6k+º</w:t>
        <w:br/>
        <w:br/>
        <w:t>e) Si n = 5k +4, entonces n+1=5k+5 a S(k + 1)= 5ks, donde k3 = k +1.</w:t>
        <w:br/>
        <w:br/>
        <w:t>En cualquiera de los casos 5|(n5 — n). Como 2, 3 y 5 son primos dos a dos, en virtud</w:t>
        <w:br/>
        <w:t>del problema 3.1. se tiene que 15 —n es divisible por 2.3.5 = 30.</w:t>
        <w:br/>
        <w:br/>
        <w:t>3.3. Consideremos el producto P = n(n + 1)(n + 2)(n + 3). Hemos visto que el mismo es</w:t>
        <w:br/>
        <w:br/>
        <w:t>divisible por 3, luego bastará probar que es divisible por 8. En efecto, consideremos los</w:t>
        <w:br/>
        <w:t>cuatro casos posibles:</w:t>
        <w:br/>
        <w:br/>
        <w:t>a)Siñ=4k,entoncesn—í:—4k-Lºxn(n+2)-—: k +2) = EX(2k +1).</w:t>
        <w:br/>
        <w:br/>
        <w:t>b) Sin = 4L+1, entonces n+1 =4k+ " yn+3=4k+14, portanto (n +1)(n+3: =</w:t>
        <w:br/>
        <w:t>= (4k + 2)(4k + 4) = 8(2k + 1(k + 1). ' '</w:t>
        <w:br/>
        <w:br/>
        <w:t>c) Si n = 4k +2, entonces n + 2 = 4k + 4, luego n(n + 2) = (4k + 2Y(4k + 1) =</w:t>
        <w:br/>
        <w:t>= 8(2€ + 1)(k +1). —</w:t>
        <w:br/>
        <w:br/>
        <w:t>d) Sin = 4k+3, entonces n+1=4k+4yn+3=d4k+6, de donde (n +1)(n +3) =</w:t>
        <w:br/>
        <w:t>= (4k +4)(4k + 6) = 8(k +1)(2k +3).</w:t>
        <w:br/>
        <w:br/>
        <w:t>Por consiguiente, 8|P en todos los casos posibles.</w:t>
        <w:br/>
        <w:br/>
        <w:t>3.4. Sean d = ((a,b),c) y d' = (a, (b, 0)).</w:t>
        <w:br/>
        <w:br/>
        <w:t>Si di(a,b) y dic, entonces dla, d|b y dlc, luego dja y di(b,c), de donde di(a, (b,c)), o sea</w:t>
        <w:br/>
        <w:t>d|d' y por consiguiente d &lt; d' (1).</w:t>
        <w:br/>
        <w:br/>
        <w:t>Scanned by CamScanner</w:t>
        <w:br/>
        <w:br/>
        <w:br/>
        <w:t>--- Página 78 ---</w:t>
        <w:br/>
        <w:br/>
        <w:t>- a.. .Por un razonamientó análogo se've que d'.Z'd</w:t>
        <w:br/>
        <w:t>, 1 EE IT “ Te e s a .</w:t>
        <w:br/>
        <w:t>3.5. Si (2,y) =3, entonces YZ + 1) porianto =Ly 7 100</w:t>
        <w:br/>
        <w:br/>
        <w:t>u</w:t>
        <w:br/>
        <w:br/>
        <w:t>TE .</w:t>
        <w:br/>
        <w:br/>
        <w:t>3.6. Una solución inmediata es z = 5,y0 = ¿95%Sl tomamos y =5 Fi00k;y — 95&lt;</w:t>
        <w:br/>
        <w:t>100k, para cada valor entero de k se tiene un'p_a.r__'¿c¡!j£ere_p_f:e_..dg¡_entetbs que satisfacen las —</w:t>
        <w:br/>
        <w:t>condiciones. s Y . o -</w:t>
        <w:br/>
        <w:br/>
        <w:t>3.7. Si (a,4) =2 y (b,4) =?, entonces a y b son pares. Además, son de la forma 4k +7</w:t>
        <w:br/>
        <w:br/>
        <w:t>ya que, de lo contrario, sería (a, 4) = 4 ó (b,4) = 4. Luego, si a = 4k,+2y b=4k, +2, se</w:t>
        <w:br/>
        <w:t>tiene: . . :</w:t>
        <w:br/>
        <w:br/>
        <w:t>a+b=4(k1+k7+1),</w:t>
        <w:br/>
        <w:t>4/(a+b), . |</w:t>
        <w:br/>
        <w:t>_ (a+kQ¿Áf?4</w:t>
        <w:br/>
        <w:br/>
        <w:t>S</w:t>
        <w:br/>
        <w:br/>
        <w:t>3.8.</w:t>
        <w:br/>
        <w:br/>
        <w:t>.A</w:t>
        <w:br/>
        <w:br/>
        <w:t>P</w:t>
        <w:br/>
        <w:br/>
        <w:t>- luego, si a — b es divisiblez'zp6"rf2_'¡,—”tá£i5íé;i¿ esa 'Además, .como a y b son imipares, =</w:t>
        <w:br/>
        <w:br/>
        <w:t>a?+ab+ d? es impar y (2",Oº+ ab +_' bº)=1, luegº “Í(a3 — $) sólo si 2"|(a—b) -'</w:t>
        <w:br/>
        <w:br/>
        <w:t>3.9. a) Procedemos por inducción sobre n. Si n = 0,8ntonces (Lzo, aj ) = (1,1) =1.</w:t>
        <w:br/>
        <w:br/>
        <w:t>Supongamos que (an, an41) =1. Entonces, si (ag';1,an+2) =d</w:t>
        <w:br/>
        <w:br/>
        <w:t>, se tiene que d|(an.. .—</w:t>
        <w:br/>
        <w:t>—An+1), luego dla,, y como djan+1 entonces dil, luego d =1. _ —</w:t>
        <w:br/>
        <w:br/>
        <w:t>b) Sin =1 se tiene: a, = (1;1 =(g =41.</w:t>
        <w:br/>
        <w:br/>
        <w:t>Supongamos que la propiedad es cierta hasta n. — D</w:t>
        <w:br/>
        <w:t>n—?2 n—g3 n—4 v - - _</w:t>
        <w:br/>
        <w:t>- (2-=1 , /n-2) (/n-3 /n- 4y —</w:t>
        <w:br/>
        <w:br/>
        <w:t>Como (n _ 1) = (n&gt; y como (a " 1) + (a - 1) = (a) sumand¿ miembro a miembro</w:t>
        <w:br/>
        <w:t>0 0 b-—1 b AUA :</w:t>
        <w:br/>
        <w:t>(1) y (2) se tiene: - -</w:t>
        <w:br/>
        <w:br/>
        <w:t>principio de inducción equivalente a la que se planteó</w:t>
        <w:br/>
        <w:t>s que para cada entero positivo n se da una propiedad</w:t>
        <w:br/>
        <w:br/>
        <w:t>Nota. Se ha usado una vérsión del</w:t>
        <w:br/>
        <w:t>en la sección 1. Esta es: Supongamo</w:t>
        <w:br/>
        <w:br/>
        <w:t>T5</w:t>
        <w:br/>
        <w:br/>
        <w:t>Scanned by CamScanner</w:t>
        <w:br/>
        <w:br/>
        <w:br/>
        <w:t>--- Página 79 ---</w:t>
        <w:br/>
        <w:br/>
        <w:t>P(n). supongamos que P(1) es cierta. Supongamos además que siempre que; P(m):e</w:t>
        <w:br/>
        <w:t>cierta para todos los enteros positivos m &lt; n, entonces P(m+1) es cierta. Entonces P(n</w:t>
        <w:br/>
        <w:t>es cierta para todos los enteros positivos n. . .</w:t>
        <w:br/>
        <w:br/>
        <w:t>3.10. Sean d = (a b),d' = (a', b'). Se tiene:</w:t>
        <w:br/>
        <w:br/>
        <w:t>(aa ab', ba', bb') = ((aa', ab'), (ba',bb')),</w:t>
        <w:br/>
        <w:t>(aa',ab') = a(a', b') = ad',</w:t>
        <w:br/>
        <w:t>(ba', 58') = ba',b') = bd ,</w:t>
        <w:br/>
        <w:t>(aa' áb' ba', bb'Y = (ad', bd') = d'(a, ) = dd'.</w:t>
        <w:br/>
        <w:t>3.11. Sea.n u= -ar + by,v =c + dy. Entonces</w:t>
        <w:br/>
        <w:br/>
        <w:t>du — by = (ad — bc)z = mr</w:t>
        <w:br/>
        <w:br/>
        <w:t>by = du — me.</w:t>
        <w:br/>
        <w:br/>
        <w:t>Si z, y son enteros tales que U es mult1plo de m, entonces bu tamb1en es mu1t1plo de</w:t>
        <w:br/>
        <w:br/>
        <w:t>"m y, como (b,m)'=1;'se tiene que. m|v</w:t>
        <w:br/>
        <w:br/>
        <w:t>En m -</w:t>
        <w:br/>
        <w:br/>
        <w:t>E1 rmsmo razonam1ento muestra que si v eg mult1plo de m, ta.mb1en lo es de u.</w:t>
        <w:br/>
        <w:br/>
        <w:t>3. 12 Se t1ene a= d:z: b_ dy, donde T, y son enteros y (r, y) =1.</w:t>
        <w:br/>
        <w:br/>
        <w:t>Si se d1v1den a, 2a7¿;3a,.'.. ,(5 — l)a, ba por b, se obtienen los cocientes</w:t>
        <w:br/>
        <w:t>rT 2r (b—1)z br</w:t>
        <w:br/>
        <w:t>yy " y "y</w:t>
        <w:br/>
        <w:br/>
        <w:t>Como (7, y) = 1 los únicos números enteros entre las fracciones anteriores son aquellos</w:t>
        <w:br/>
        <w:t>1 los cuales el coeñc1ente de 7 en el numerado: es un múltin!o de y. C omo b = dy, esto</w:t>
        <w:br/>
        <w:t>sucede d veces, cx…ndo los coeñc1entes toman los valores y, 2y, .., dy. -</w:t>
        <w:br/>
        <w:br/>
        <w:t>Sección 4. A</w:t>
        <w:br/>
        <w:br/>
        <w:t>4.1. Si (a,b) = 1y ('zº;¡y"¿',), (z¡;*y¡) son soluciones de la ecuación az + by =, enton—ces- '</w:t>
        <w:br/>
        <w:t>.'L'o + bkj = 71 + bkz,</w:t>
        <w:br/>
        <w:t>para dos enteros k; y k2 Como 7| = 1 + , se tiene</w:t>
        <w:br/>
        <w:br/>
        <w:t>T0 + dk1 = (1 + 20) + bkz,</w:t>
        <w:br/>
        <w:br/>
        <w:t>blky — k) =1,</w:t>
        <w:br/>
        <w:t>b=+1.</w:t>
        <w:br/>
        <w:br/>
        <w:t>"</w:t>
        <w:br/>
        <w:br/>
        <w:t>76</w:t>
        <w:br/>
        <w:br/>
        <w:t>Scanned by CamScanner</w:t>
        <w:br/>
        <w:br/>
        <w:br/>
        <w:t>--- Página 80 ---</w:t>
        <w:br/>
        <w:br/>
        <w:t>e 3;.!_ '“…'5 4</w:t>
        <w:br/>
        <w:br/>
        <w:t>l."[l u</w:t>
        <w:br/>
        <w:br/>
        <w:t>4.2. Restando miembro a miembró las écuaciónes del sistema</w:t>
        <w:br/>
        <w:t>ar + b¡y+ C7 = d¡,</w:t>
        <w:br/>
        <w:t>a + b2y + c2z = do,</w:t>
        <w:br/>
        <w:br/>
        <w:t>se tiene</w:t>
        <w:br/>
        <w:br/>
        <w:t>(b¡ - bz)y + (C¡ — 62)Z = d — da.</w:t>
        <w:br/>
        <w:t>Esta última ecuación tiene soluciones enteras si y sólo si</w:t>
        <w:br/>
        <w:t>(b1 — d2,01 — ºz)|(d1 — d2)</w:t>
        <w:br/>
        <w:br/>
        <w:t>lo cual nos garantiza que las dos ecuac1ones t1enen al menos una soluc1on s¡multanea… (para</w:t>
        <w:br/>
        <w:t>z =0).</w:t>
        <w:br/>
        <w:br/>
        <w:t>4.3. Multiplicando ambos miembros de la primera ecuación por 4 y ambos m1embros de .</w:t>
        <w:br/>
        <w:br/>
        <w:t>la segunda ecuación por 3, se tiene:</w:t>
        <w:br/>
        <w:t>Obsérvese que (24— 304 —6) =2 y 2 18-—9); luego, de acuerdo con el resultado obtenido”</w:t>
        <w:br/>
        <w:br/>
        <w:t>en el problema 4.2., el sistema no tiene soluciones enteras.</w:t>
        <w:br/>
        <w:br/>
        <w:t>4.4. Si en el sistema — -</w:t>
        <w:br/>
        <w:t>z7+2y+3z=4, . ' (1)</w:t>
        <w:br/>
        <w:br/>
        <w:t>27—-z=-l1, — (2)</w:t>
        <w:br/>
        <w:br/>
        <w:t>se multiplican los dos miembros de la ecuación (2) por 3 y se suma miembro a mxembro</w:t>
        <w:br/>
        <w:t>con (1), nos queda -</w:t>
        <w:br/>
        <w:t>77 +2y =1. |</w:t>
        <w:br/>
        <w:br/>
        <w:t>Esta ecuación tiene una solución particular: 70 = 1,y0 = —3 (se puede hallar por ins—</w:t>
        <w:br/>
        <w:t>pección), luego la solución general de 77 + 2y = 1 es</w:t>
        <w:br/>
        <w:br/>
        <w:t>T=1+ 2k,y =—d—-17k, donde k recorre Z.</w:t>
        <w:br/>
        <w:t>Reemplazando estas expresiones en (1) se tiene</w:t>
        <w:br/>
        <w:br/>
        <w:t>1+2k+2.(-3 — 7k) +3: =</w:t>
        <w:br/>
        <w:t>1+2k-6- 14k+3z=4,</w:t>
        <w:br/>
        <w:t>32 =9+12k,</w:t>
        <w:br/>
        <w:br/>
        <w:t>z2=3+4k.</w:t>
        <w:br/>
        <w:br/>
        <w:t>Por tanto, la solución general del sistema es:</w:t>
        <w:br/>
        <w:t>z =1+2k,y=-3-Tk,z=3+4k, donde ke Z.</w:t>
        <w:br/>
        <w:br/>
        <w:t>TT</w:t>
        <w:br/>
        <w:br/>
        <w:t>Scanned by CamScanner</w:t>
        <w:br/>
        <w:br/>
        <w:br/>
        <w:t>--- Página 81 ---</w:t>
        <w:br/>
        <w:br/>
        <w:t>4.5. T+y-2=—1,</w:t>
        <w:br/>
        <w:br/>
        <w:t>T- y2 +:?= 1,</w:t>
        <w:br/>
        <w:br/>
        <w:t>-—a:º+yº+zº=—l.'</w:t>
        <w:br/>
        <w:br/>
        <w:t>De la primera ecuación del sistema se desprende:</w:t>
        <w:br/>
        <w:t>T+y=2z-—1. | (1</w:t>
        <w:br/>
        <w:t>De la segunda ecuación se desprende: |</w:t>
        <w:br/>
        <w:t>(5 +y7 — y) +(2+1)(2 - 1) =0,</w:t>
        <w:br/>
        <w:br/>
        <w:t>por tanto .</w:t>
        <w:br/>
        <w:t>(z—1)(z—y)+(z+l)(z—l)=0, |</w:t>
        <w:br/>
        <w:t>(2-1)(2-y+2+1)=0, (2;</w:t>
        <w:br/>
        <w:t>por consiguiente, 2 -1 — 0ó x— Y +2+1=0. Analicemos ambos casos.</w:t>
        <w:br/>
        <w:t>a) Siz—1=0, entonces z =1 y de (1) se concluye que y = —y. Reemplazando en la</w:t>
        <w:br/>
        <w:t>tercera ecuación del sistema nos queda:</w:t>
        <w:br/>
        <w:br/>
        <w:t>3</w:t>
        <w:br/>
        <w:t>-E — =-—1-1,</w:t>
        <w:br/>
        <w:br/>
        <w:t>—27% =2</w:t>
        <w:br/>
        <w:t>T= 1,</w:t>
        <w:br/>
        <w:t>T=l1, -</w:t>
        <w:br/>
        <w:t>y en consecuencia y = —l1, luego una solución es: *</w:t>
        <w:br/>
        <w:t>(1,—1,1).</w:t>
        <w:br/>
        <w:t>b)Siz-y+z+1= 0, entonces</w:t>
        <w:br/>
        <w:t>T-Y=—2—1.</w:t>
        <w:br/>
        <w:br/>
        <w:t>Sumando miembro a miembro esta última ecuación con (1) se tiene:</w:t>
        <w:br/>
        <w:br/>
        <w:t>27 =—2,</w:t>
        <w:br/>
        <w:br/>
        <w:t>T=-—l,</w:t>
        <w:br/>
        <w:t>y además z = y, Reemplazando en la tercera ecuación del sistema, nos queda</w:t>
        <w:br/>
        <w:br/>
        <w:t>_(—1)3 +2y3 = _11</w:t>
        <w:br/>
        <w:br/>
        <w:t>2y3=—2.'</w:t>
        <w:br/>
        <w:t>y3 h _11</w:t>
        <w:br/>
        <w:t>Yy=—l.</w:t>
        <w:br/>
        <w:br/>
        <w:t>78</w:t>
        <w:br/>
        <w:br/>
        <w:t>r</w:t>
        <w:br/>
        <w:br/>
        <w:t>Scanned by CamScanner</w:t>
        <w:br/>
        <w:br/>
        <w:br/>
        <w:t>--- Página 82 ---</w:t>
        <w:br/>
        <w:br/>
        <w:t>. .setiene .</w:t>
        <w:br/>
        <w:br/>
        <w:t>Entonces, la otra solución del sistema es:</w:t>
        <w:br/>
        <w:br/>
        <w:t>(-1,—1,-1).</w:t>
        <w:br/>
        <w:t>4.6. Si z = 2k entonces 73 + 57 + 9 = 8k* + 10k+9= 2k +1, donde k¡ = 4k? + k +4.</w:t>
        <w:br/>
        <w:t>Si 7 = 2k + 1 entonces 7* + 57 + 9 = 8k3 + 1242 + 16k + 15 = 2k7 + 1, donde</w:t>
        <w:br/>
        <w:br/>
        <w:t>ky = 4k3 + 6k? + 8k +7.</w:t>
        <w:br/>
        <w:br/>
        <w:t>Luego, 7* + 57 + 9 siempre es un número impar y, por tanto, no puede ser igual a0.</w:t>
        <w:br/>
        <w:br/>
        <w:t>4.7. Basta verificar la identidad:</w:t>
        <w:br/>
        <w:t>| (a? + 5%Y(e? + d?) = (ac — ba)? + (ad+ be)”.</w:t>
        <w:br/>
        <w:br/>
        <w:t>4.8. Sean n — 1,n,n + 1 los tres números. Entonces, si</w:t>
        <w:br/>
        <w:br/>
        <w:t>(n+1) =(n-1)+7",</w:t>
        <w:br/>
        <w:br/>
        <w:t>n? - 6n?-2=0, |</w:t>
        <w:br/>
        <w:t>n*(n — 6) =2.</w:t>
        <w:br/>
        <w:br/>
        <w:t>El primer miembro es positivo sólo si n &gt; 6, y en ese caso n*(n — 6) &gt; 36, luego</w:t>
        <w:br/>
        <w:br/>
        <w:t>n?(n—6) 2.</w:t>
        <w:br/>
        <w:br/>
        <w:t>4.9. Si7 =n(n+1)(n +2)(n + 3) se tiene:</w:t>
        <w:br/>
        <w:br/>
        <w:t>2 = [n(n+3))l(n + D(n +2)) = (? + 3n)(n? + 30 +2) =</w:t>
        <w:br/>
        <w:t>= (17 + 3n[(n* + 3n) + 2] = (n? +31)* + 2? + 31) =</w:t>
        <w:br/>
        <w:t>= [(n* + 31)? +2(? + 3n) +1)-1=(n?+3n+1)? —1.</w:t>
        <w:br/>
        <w:br/>
        <w:t>Luego, (n? + 3n)? &lt; 1 &lt; (n?+3n+1)* y, en consecuencia, 7 no es un cuadrado perfecto.</w:t>
        <w:br/>
        <w:br/>
        <w:t>4.10. De las identidades:</w:t>
        <w:br/>
        <w:br/>
        <w:t>(a—b)? = a? — 2ab +??,</w:t>
        <w:br/>
        <w:br/>
        <w:t>(a—-c) = a? - 2ac+*,</w:t>
        <w:br/>
        <w:br/>
        <w:t>(b-c)? = b - 2bc +?,</w:t>
        <w:br/>
        <w:br/>
        <w:t>(a+b+0)? =a?+b + ? + 2ab + 2ac + e,</w:t>
        <w:br/>
        <w:t>sumando miembro a miembro se tiene:</w:t>
        <w:br/>
        <w:t>Nd + b +ct)=(a-b)? +(a—c)?+(b-e)? +(a+b+0)7.</w:t>
        <w:br/>
        <w:t>79</w:t>
        <w:br/>
        <w:br/>
        <w:t>Scanned by CamScanner</w:t>
        <w:br/>
        <w:br/>
        <w:br/>
        <w:t>--- Página 83 ---</w:t>
        <w:br/>
        <w:br/>
        <w:t>4 11 Supongamos¿q</w:t>
        <w:br/>
        <w:t>1 i1 X ..”'é' .- "</w:t>
        <w:br/>
        <w:t>.1 Q 5$“3N19' .</w:t>
        <w:br/>
        <w:br/>
        <w:t>Como la su1&gt;'rna de:losfcuadra.dos de a b c, ,des pa.r hay tres casos posibles:</w:t>
        <w:br/>
        <w:br/>
        <w:t>TA TA</w:t>
        <w:br/>
        <w:br/>
        <w:t>e a.) Los' cuatro son pares.v</w:t>
        <w:br/>
        <w:t>b) Los' Cuatro s0 % _r;1pares…¿¡</w:t>
        <w:br/>
        <w:t>c) Hay dos pa.res y -dos 1mpares</w:t>
        <w:br/>
        <w:br/>
        <w:t>En cualqu1era de los “Casos hay dos parejas de números con la misma pand.</w:t>
        <w:br/>
        <w:t>manera que su suma “y_su dxferenc1a son pares. Supongamos que las pare_]as de nu</w:t>
        <w:br/>
        <w:t>(a,b) y (c, d] t1er31en la nnsma. panda.d “Entonces: — eS</w:t>
        <w:br/>
        <w:br/>
        <w:t>4. 12 Observe&lt;e que-la: c</w:t>
        <w:br/>
        <w:t>0,1,4, 5 6 09 Entonces</w:t>
        <w:br/>
        <w:br/>
        <w:t>4.13. S¡ r? l = 'n, entonces (:c + y)(:c — y)</w:t>
        <w:br/>
        <w:t>pa.ndad (problema,3 1'L), luego s¡ I+ y=01-y= b, entonces n = ab, con a</w:t>
        <w:br/>
        <w:br/>
        <w:t>Scanned by CamScanner</w:t>
        <w:br/>
        <w:br/>
        <w:br/>
        <w:t>--- Página 84 ---</w:t>
        <w:br/>
        <w:br/>
        <w:t>4.14. Si 2?+1=q? se tiene 27 = (4+1)(9—1), por consiguiente q es impar. Si q = 2k+1,</w:t>
        <w:br/>
        <w:br/>
        <w:t>entonces</w:t>
        <w:br/>
        <w:t>2? = 4k(k+1).</w:t>
        <w:br/>
        <w:t>Como k y k +1 son dos enteros consecutivos, k(k + 1).es una potencia de 2 sólo si</w:t>
        <w:br/>
        <w:br/>
        <w:t>k = 1, luego</w:t>
        <w:br/>
        <w:t>2? =8,</w:t>
        <w:br/>
        <w:br/>
        <w:t>de donde</w:t>
        <w:br/>
        <w:t>p=3 y q=3.</w:t>
        <w:br/>
        <w:br/>
        <w:t>4.15. La ecuación ? +ar+b= y? + cy + d puede escribirse en la forma:</w:t>
        <w:br/>
        <w:t>+ 6-2 =ly+10-5</w:t>
        <w:br/>
        <w:t>2 4 2 a.</w:t>
        <w:br/>
        <w:br/>
        <w:t>Si a? — 4b = c? — 4d, la ecuación es equivalente a:</w:t>
        <w:br/>
        <w:br/>
        <w:t>luego</w:t>
        <w:br/>
        <w:br/>
        <w:t>axtc</w:t>
        <w:br/>
        <w:br/>
        <w:t>2 " . . - . _</w:t>
        <w:br/>
        <w:br/>
        <w:t>I=y -</w:t>
        <w:br/>
        <w:br/>
        <w:t>— Como a? — e? = 4(b-d), entonces 4(a + c)(a — c). Sabemos que a + c y a —c tienen la</w:t>
        <w:br/>
        <w:t>c</w:t>
        <w:br/>
        <w:t>son números</w:t>
        <w:br/>
        <w:br/>
        <w:t>. : .. . a</w:t>
        <w:br/>
        <w:t>misma paridad, por consiguiente ambos son pares y, en consecuencia,</w:t>
        <w:br/>
        <w:br/>
        <w:t>enteros. Luego, para cada número entero y habrá un entero z que satisfaga la ecuación.</w:t>
        <w:br/>
        <w:t>Reciprocamente, supongamos que la ecuación 1? + ar+b= y? + cy + d tiene infinitas</w:t>
        <w:br/>
        <w:t>soluciones enteras. De la ecuación</w:t>
        <w:br/>
        <w:br/>
        <w:t>a a? e?</w:t>
        <w:br/>
        <w:t>+ b-== _E</w:t>
        <w:br/>
        <w:t>(z 2) * &lt;y+ 2&gt; -7</w:t>
        <w:br/>
        <w:br/>
        <w:t>2 2 2 2</w:t>
        <w:br/>
        <w:t>a c a (a)</w:t>
        <w:br/>
        <w:t>(++5) -(1+5) ---£+a</w:t>
        <w:br/>
        <w:br/>
        <w:t>(27 + a)* — (2y + c)? = a? - 4b - ? + 4d,</w:t>
        <w:br/>
        <w:t>(27 +2y +a+c)(27-2y +a—-c)=a?-4b-c*+4d</w:t>
        <w:br/>
        <w:br/>
        <w:t>se tiene</w:t>
        <w:br/>
        <w:br/>
        <w:t>21</w:t>
        <w:br/>
        <w:br/>
        <w:t>Scanned by CamScanner</w:t>
        <w:br/>
        <w:br/>
        <w:br/>
        <w:t>--- Página 85 ---</w:t>
        <w:br/>
        <w:br/>
        <w:t>g.'—.</w:t>
        <w:br/>
        <w:t>N</w:t>
        <w:br/>
        <w:br/>
        <w:t>Si suponemos aº,—&gt;4b — ?+4d + 0, este número tendrá un núm&lt;_aro finito de dIWSZ</w:t>
        <w:br/>
        <w:t>luego (27 + 2y + a + c) y (27 - 2y + a —c) tendrán un número finito de valores par</w:t>
        <w:br/>
        <w:t>infinitos enteros z, y que satisfacen la ecuación. Ahora bien, para que 27 +2y+a+cto</w:t>
        <w:br/>
        <w:t>un número finito de valores, es preciso que 27 + 2y = 0, es decir, 7 = —y, y en ese ci</w:t>
        <w:br/>
        <w:t>27—-2y+a—c=4r+a-c tomará infinitos valores. Esta contradicción implica c</w:t>
        <w:br/>
        <w:t>'aº—4b—cº+4d=0,luegoaº—4b=cº—4d. - '</w:t>
        <w:br/>
        <w:br/>
        <w:t>4.16. Consideraremos tres casos según que a sea menor, igual o mayor que 0.</w:t>
        <w:br/>
        <w:br/>
        <w:t>b i5la] _</w:t>
        <w:br/>
        <w:t>a-)SÍ(1&lt;0entonces;z;º=2'º_._l _ 215 l</w:t>
        <w:br/>
        <w:br/>
        <w:t>= — — luego z nunca será entero y</w:t>
        <w:br/>
        <w:t>15lal l5lal</w:t>
        <w:br/>
        <w:br/>
        <w:t>ecuación no tiene soluciones enteras,</w:t>
        <w:br/>
        <w:br/>
        <w:t>b) Si a = 0 entonces 2? = 2 _ 1. Para que haya solución entera es necesario qr</w:t>
        <w:br/>
        <w:t>sea b &gt; 0. Si b = 0 entonces ry = Oysib=1 entonces 7 = +1. Si b &gt; 2 entonces 42</w:t>
        <w:br/>
        <w:t>luego 4/(7? + 1), lo cual es imposible ya que para todo entero r se tienc que 2? = 4l</w:t>
        <w:br/>
        <w:t>? =4k+1. Por tanto, en este caso las únicas soluciones son:</w:t>
        <w:br/>
        <w:br/>
        <w:t>c) Si a &gt; 0, de 154 = 2_ 7 se desprende que 3|(25 — 1?). Ahora bien, 2? — (3—1)&gt;—</w:t>
        <w:br/>
        <w:t>3k+(—1)?, luego 3/[(—1)* —z*], de donde 3[2*—(—1)*]. Si bes impar, esta relación implica</w:t>
        <w:br/>
        <w:br/>
        <w:t>. 7</w:t>
        <w:br/>
        <w:br/>
        <w:t>que 31(7?+1), lo cual es imposible porque 7* es de la forma 34 ó 3£ + 1. Por consiguiente</w:t>
        <w:br/>
        <w:br/>
        <w:t>Nótese que si r es una solución d la ecuaición. —r también - es, luego podemos</w:t>
        <w:br/>
        <w:t>suponer z &gt; 0. (Ei :aso 7 = 0 ya ha sido analizado en (b)). - _</w:t>
        <w:br/>
        <w:br/>
        <w:t>Ahora bien, 3[15* y 5/15a, luego 3 y 5 dividen a (2—mz)(2 +2). Pero 2- z y 2 + no</w:t>
        <w:br/>
        <w:t>pueden ser ambos divisibles por 3 ya que, en ese caso, también lo sería la suma de ambos,</w:t>
        <w:br/>
        <w:t>esto es, 3|2*+1, lo cual es falso. Similarmente se comprueba que 2 — y y 2 + no son</w:t>
        <w:br/>
        <w:t>ambos divisibles por 5. Las posibilidades que quedan son las siguientes:</w:t>
        <w:br/>
        <w:br/>
        <w:t>1)2-—7=1y2+7=15.</w:t>
        <w:br/>
        <w:t>Sumando ambas igualdades se tiene:</w:t>
        <w:br/>
        <w:br/>
        <w:t>2 =15" +1,</w:t>
        <w:br/>
        <w:br/>
        <w:t>y debe ser c &gt; 3. Sic = 3, entonces 21 = 15 + 1 y hay las soluciones:</w:t>
        <w:br/>
        <w:br/>
        <w:t>a=1,b=</w:t>
        <w:br/>
        <w:br/>
        <w:t>6,7 =7,</w:t>
        <w:br/>
        <w:br/>
        <w:t>a=1,0=6,r=-7,</w:t>
        <w:br/>
        <w:t>82</w:t>
        <w:br/>
        <w:br/>
        <w:t>Scanned by CamScanner</w:t>
        <w:br/>
        <w:br/>
        <w:br/>
        <w:t>--- Página 86 ---</w:t>
        <w:br/>
        <w:br/>
        <w:t>32|(15* + 1). Pero 152 = 225 = 32.71— 1,</w:t>
        <w:br/>
        <w:t>entonces 15“ es</w:t>
        <w:br/>
        <w:br/>
        <w:t>Si c &gt; 3 entonces 32|2**! y, por consiguiente, '</w:t>
        <w:br/>
        <w:t>32k+1 y si a es impar,</w:t>
        <w:br/>
        <w:br/>
        <w:t>luego si a es par se verifica que 15* es de la forma</w:t>
        <w:br/>
        <w:t>de la forma 32k + 15; por tanto, en ningún caso 32|(15” + 1).</w:t>
        <w:br/>
        <w:br/>
        <w:t>)2 -—2=3" y 2+r=5".</w:t>
        <w:br/>
        <w:br/>
        <w:t>Sumando ambas igualdades se tiene:</w:t>
        <w:br/>
        <w:br/>
        <w:t>241 =3"+5".</w:t>
        <w:br/>
        <w:br/>
        <w:t>y debe ser c &gt; 2. Si c =2, 2?=3+5 y hay las soluciones:</w:t>
        <w:br/>
        <w:t>a=1;b=4,7=1,</w:t>
        <w:br/>
        <w:br/>
        <w:t>a=1,b=4,7=-1.</w:t>
        <w:br/>
        <w:br/>
        <w:t>Si c &gt; 2 se tiene que 16|2**! y, por consiguiente, 16)(3* + 5). Ahora bien, 3" + =</w:t>
        <w:br/>
        <w:t>= (4-1)*+(4+1)* y, desarrollando por el binomio de Newton se llega a que 3* +5* es</w:t>
        <w:br/>
        <w:t>de la forma 16k + 8 si a es impar y 16k +2 si a es par. Por tanto, 16 1(3* + 5").</w:t>
        <w:br/>
        <w:br/>
        <w:t>En total la ecuación tiene siete soluciones.</w:t>
        <w:br/>
        <w:br/>
        <w:t>4.17. ' . - ' - :</w:t>
        <w:br/>
        <w:t>T +py =n, (1) -</w:t>
        <w:br/>
        <w:br/>
        <w:t>T+y =p". (2)</w:t>
        <w:br/>
        <w:br/>
        <w:t>En la ecuación (2) se observa que para que el sistema tenga solución (7,y,7) de enteros .</w:t>
        <w:br/>
        <w:t>positivos, debe ser.p &gt; |, luego p-1&gt;0. . ,</w:t>
        <w:br/>
        <w:t>Despejando y en (2) y reemplazando en (1) se tiene:</w:t>
        <w:br/>
        <w:br/>
        <w:t>T+p(P5 —1)=n,</w:t>
        <w:br/>
        <w:t>T+pt!-—pr=n, —</w:t>
        <w:br/>
        <w:br/>
        <w:t>z(1-p)+p*!=n,</w:t>
        <w:br/>
        <w:br/>
        <w:t>y como pÉ l,</w:t>
        <w:br/>
        <w:t>z_pt+l_n _p=+1_1_(n_1)</w:t>
        <w:br/>
        <w:t>p-1 — p—1 '</w:t>
        <w:br/>
        <w:t>TI1 n—l</w:t>
        <w:br/>
        <w:t>Ul (3)</w:t>
        <w:br/>
        <w:t>p—1 p-1</w:t>
        <w:br/>
        <w:t>De la ecuación (2) se tiene:</w:t>
        <w:br/>
        <w:t>y=p=—z,</w:t>
        <w:br/>
        <w:br/>
        <w:t>z+1</w:t>
        <w:br/>
        <w:t>; Pl ml</w:t>
        <w:br/>
        <w:t>— - — + —,</w:t>
        <w:br/>
        <w:t>y=P p—1 p—1</w:t>
        <w:br/>
        <w:br/>
        <w:t>prri-p-p++l+n-—1</w:t>
        <w:br/>
        <w:br/>
        <w:t>y=</w:t>
        <w:br/>
        <w:t>Pp-1 '</w:t>
        <w:br/>
        <w:t>n— z</w:t>
        <w:br/>
        <w:t>y=—_p_,</w:t>
        <w:br/>
        <w:t>p—-1</w:t>
        <w:br/>
        <w:t>a</w:t>
        <w:br/>
        <w:br/>
        <w:t>Scanned by CamScanner</w:t>
        <w:br/>
        <w:br/>
        <w:br/>
        <w:t>--- Página 87 ---</w:t>
        <w:br/>
        <w:br/>
        <w:t>n—l _ pr=—1 (4)</w:t>
        <w:br/>
        <w:t>p-1 p-1'</w:t>
        <w:br/>
        <w:t>Como (p—1)I(p*—1) para todo entero positivo z, los valores de 7, y dados en las í%ualdades</w:t>
        <w:br/>
        <w:t>(3) y (4) son enteros si y sólo si (p—1)|(n—1). Además, z es positivo si y sólosip* —n &gt; 0,</w:t>
        <w:br/>
        <w:t>es decir p**! &gt; n, mientras que y es positivo si y sólo si n — p? &gt; 0, luego n &gt; p*. Se tiene</w:t>
        <w:br/>
        <w:t>entonces N</w:t>
        <w:br/>
        <w:br/>
        <w:t>p: &lt;n&lt; Pl+l' (5)</w:t>
        <w:br/>
        <w:br/>
        <w:t>y=</w:t>
        <w:br/>
        <w:br/>
        <w:t>Por consiguiente, las condiciones que deben satisfacerse para que el sistema tenga soluciones</w:t>
        <w:br/>
        <w:t>(7, y, z) de enteros positivos son: ,</w:t>
        <w:br/>
        <w:br/>
        <w:t>a) p&gt;1, .</w:t>
        <w:br/>
        <w:t>b) (p — Di(n — 1),</w:t>
        <w:br/>
        <w:t>c) p .</w:t>
        <w:br/>
        <w:br/>
        <w:t>Obsérvese que la desigualdad (5) determina z en forma única. Una vez hallado el valor</w:t>
        <w:br/>
        <w:t>de z, las ecuaciones (1) y (2) determinan, también en forma única, los valores de z, y.</w:t>
        <w:br/>
        <w:br/>
        <w:t>Sección 5.</w:t>
        <w:br/>
        <w:br/>
        <w:t>5.1.n+1l=1ln-+1, luego, por el a1goriffno de Euclides, (n,n + 1) =1. Por otra parte,</w:t>
        <w:br/>
        <w:br/>
        <w:t>[n,n+1] ='?£í+—1) =n(n+1).</w:t>
        <w:br/>
        <w:t>_ ab</w:t>
        <w:br/>
        <w:t>5.2. Si alb entonces (a.b) = a y [a,b) = — =.</w:t>
        <w:br/>
        <w:t>| a</w:t>
        <w:br/>
        <w:br/>
        <w:t>5.3. Si (a, b) = 10 y (a,b] = 100, entonces ab = 1000.</w:t>
        <w:br/>
        <w:t>Como a y b son ambos múltiplos de 10, las soluciones posibles son:</w:t>
        <w:br/>
        <w:br/>
        <w:t>-</w:t>
        <w:br/>
        <w:br/>
        <w:t>a = 10,5= 100,</w:t>
        <w:br/>
        <w:t>a = 20,5=50,</w:t>
        <w:br/>
        <w:t>a = 100,5=10,</w:t>
        <w:br/>
        <w:t>a = 50,b = 20.</w:t>
        <w:br/>
        <w:br/>
        <w:t>5.4. Si dlm basta tomar y = d, y = m y entonces se satisfacen las condiciones (7, y) =d,</w:t>
        <w:br/>
        <w:t>[? y] = m (problema 5.2.).</w:t>
        <w:br/>
        <w:br/>
        <w:t>un di or ºtáº parte, si existen enteros r, y que satisfacren ambas condiciones, entonces d es</w:t>
        <w:br/>
        <w:t>ivisor . .</w:t>
        <w:br/>
        <w:t>eTey. Comoasuvez re y son divisores de m, entonces necesariamente dim.</w:t>
        <w:br/>
        <w:br/>
        <w:t>a</w:t>
        <w:br/>
        <w:br/>
        <w:t>Scanned by CamScanner</w:t>
        <w:br/>
        <w:br/>
        <w:br/>
        <w:t>--- Página 88 ---</w:t>
        <w:br/>
        <w:br/>
        <w:t>Sección 6.</w:t>
        <w:br/>
        <w:t>6.1. En la identidad</w:t>
        <w:br/>
        <w:t>a"-1=(a-1)(a"!+0"7+...+a+1)</w:t>
        <w:br/>
        <w:br/>
        <w:t>se observa que</w:t>
        <w:br/>
        <w:t>(a—1)I(a" —1),</w:t>
        <w:br/>
        <w:br/>
        <w:t>luego si a" — 1 es primo entonces necesariamente a — 1 = 1, de donde a = 2. Además, si</w:t>
        <w:br/>
        <w:t>n fuese compuesto tendríamos n = zy, con z,y enteros tales que 1 &lt; 7,y &lt; n, y de la</w:t>
        <w:br/>
        <w:br/>
        <w:t>identidad:</w:t>
        <w:br/>
        <w:br/>
        <w:t>2"-1=2"7-1=(25)" -1=(27 - 1)(270-1 +97(7-2) + ,,, +27+1)</w:t>
        <w:br/>
        <w:t>se concluye que 2” — 1 no es primo. Por consiguiente, n debe ser primo.</w:t>
        <w:br/>
        <w:t>Nota. Los primos de esta forma son llamados primos de Mersenne (fra.nc&amp;s)</w:t>
        <w:br/>
        <w:br/>
        <w:t>6.2. Dados los tres zúmeros consecutivos</w:t>
        <w:br/>
        <w:br/>
        <w:t>uno ce ellos es de la forma 3k. Como 2" — 1 es primo y 3 (2", entonces necesariamente</w:t>
        <w:br/>
        <w:t>3/(2” + 1). Además, si n &gt; 2 entonces 2” + 1 &gt; 3, luego 2" + 1 es compuesto.</w:t>
        <w:br/>
        <w:br/>
        <w:t>6.3. Si suponemos 2" 11 =7*, se tiene</w:t>
        <w:br/>
        <w:br/>
        <w:t>2"=7&gt;—1,</w:t>
        <w:br/>
        <w:br/>
        <w:t>2"=(7-1(7?+2+1),</w:t>
        <w:br/>
        <w:br/>
        <w:t>pero el factor 7? +7 +1 es impar, y como z &gt; 1 (de lo contrario sería 7 — 1&lt;0),7?2+7+1</w:t>
        <w:br/>
        <w:t>no puede ser un factor de 2" (teorema fundamental de la aritmética).</w:t>
        <w:br/>
        <w:br/>
        <w:t>6.4. Consideremos los enteros: n — 1,n,n + 1,n +2. Se liene:</w:t>
        <w:br/>
        <w:t>(N-1)+n+(n+1)+(n+2)=4n+2=2.(2n+1).</w:t>
        <w:br/>
        <w:br/>
        <w:t>, A'h.ora. bien, como (2,2n + 1) = 1, de acuerdo con el teorema fundamental de la</w:t>
        <w:br/>
        <w:t>aritmética 2 tendría que ser un cuadrado para que 2.(2n + 1) fuese un cuadrado perfecto.</w:t>
        <w:br/>
        <w:br/>
        <w:t>6.5. SiI2p+1=", entonces 2p=(7-1)(7?+7+1).</w:t>
        <w:br/>
        <w:br/>
        <w:t>teoreAhºí_a Zlen, como 7* +7+1 siempre es impar, necesariamente, de acuerdo con el</w:t>
        <w:br/>
        <w:t>ia tuncamental de la aritmética se tiene z — 1 = ?; lueggo 7 = 3 y p=13.</w:t>
        <w:br/>
        <w:br/>
        <w:t>85</w:t>
        <w:br/>
        <w:t>Scanned by CamScanner</w:t>
        <w:br/>
        <w:br/>
        <w:br/>
        <w:t>--- Página 89 ---</w:t>
        <w:br/>
        <w:br/>
        <w:t>6.6. Si n no es potencia de 2, podemos escribir n = 2*.:, donde £ &gt; 0 c ? es un enterc</w:t>
        <w:br/>
        <w:br/>
        <w:t>impar mayor 0 igual que 3. Entonces:</w:t>
        <w:br/>
        <w:t>9ni1=22i+1=(2)'+1=(27 +1)(2?6-1 _ 929 4 _27 +1).</w:t>
        <w:br/>
        <w:br/>
        <w:t>Como cada uno de los dos factores del último miembro de la igualdad es un entero mayor</w:t>
        <w:br/>
        <w:t>que 1, 2" + 1 sería compuesto.</w:t>
        <w:br/>
        <w:br/>
        <w:t>Nota. Los números primos de la forma 2? + 1 se llaman primos de Fermat. Los cinco</w:t>
        <w:br/>
        <w:t>primeros primos de Fermat son: 2 11= 3, 2 1= 5, 27 11= 17, 22 11= 257,224+1 =</w:t>
        <w:br/>
        <w:br/>
        <w:t>Fermat conjeturó que todos los números de la forma 2? +1 eran primos, aún cuando</w:t>
        <w:br/>
        <w:t>no realizó los cálculos para números mayores que los cinco anteriores. Posteriormente, el</w:t>
        <w:br/>
        <w:t>matemático suizo Euler comprobó que el siguiente número de Fermat, 2? +1, no es primo</w:t>
        <w:br/>
        <w:t>(ver Problema 2.20). De hecho, se ignora si existen más primos de Fermat.</w:t>
        <w:br/>
        <w:br/>
        <w:t>Los números de Fermat aparecen en un problema completamente diferente, la cons—</w:t>
        <w:br/>
        <w:t>trucción de poligonos regulares con regla y compás. Se sabe que un polígono regular de n</w:t>
        <w:br/>
        <w:t>lados, con n primo impar, es constructible con regla y compás si y sólo si n es primo de</w:t>
        <w:br/>
        <w:t>Fermat. - - -</w:t>
        <w:br/>
        <w:br/>
        <w:t>6.7. Sea d la razón de la probgresión. Entonces</w:t>
        <w:br/>
        <w:t>Aan+1 = An + d Y On+k=Ant kd</w:t>
        <w:br/>
        <w:br/>
        <w:t>Sea k = an y consideremos el k-ésimo término después de an. Entonces an.x = k + kd=-</w:t>
        <w:br/>
        <w:t>= k(1 + d) y, por consiguiente, no es primo.</w:t>
        <w:br/>
        <w:br/>
        <w:t>6.8. S1 p, = pi + 2 entonces, necesariamente p¡ es de la forma 34 + ? y p, de la forma</w:t>
        <w:br/>
        <w:br/>
        <w:t>3k + 1, lueen pi + p: es divisible por 3. . s</w:t>
        <w:br/>
        <w:t>Además, comc p¡ y p2 di-:cren en -:7s unidades, uno de ellos es de la forma 4k +1 y</w:t>
        <w:br/>
        <w:br/>
        <w:t>el otro es de la forma 4k + 3, luego p -+ p, es divisible por d. '</w:t>
        <w:br/>
        <w:t>Por consiguiente, 12|(p + p2).</w:t>
        <w:br/>
        <w:br/>
        <w:t>6.9. Sin = pr'p?? ...py* y d es un divisor de n, entonces d = pf'pfº ... P? donde los 6;</w:t>
        <w:br/>
        <w:t>son enteros tales que 0 &lt; ; &lt; a;; luego, cada $; puede tomar 1 + a; valores: 0, 1,...,;,</w:t>
        <w:br/>
        <w:t>que al combinarlos con los valores que pueden tomar los k — 1 exponentes restantes dan</w:t>
        <w:br/>
        <w:t>un total de</w:t>
        <w:br/>
        <w:br/>
        <w:t>(1+a1)(1+01)...(1+01)</w:t>
        <w:br/>
        <w:br/>
        <w:t>divisores.</w:t>
        <w:br/>
        <w:br/>
        <w:t>6'10P— ?l n =2P-1(27—1) y 2? -1 es un número primo, los divisores de n son los divisores</w:t>
        <w:br/>
        <w:t>de 2 y los divisores de 2?-1 multiplicados por ?? — 1. Estos son: -</w:t>
        <w:br/>
        <w:br/>
        <w:t>1,2,2? ,,, 297-? 9P-1 (1)</w:t>
        <w:br/>
        <w:br/>
        <w:t>Scanned by CamScanner</w:t>
        <w:br/>
        <w:br/>
        <w:br/>
        <w:t>--- Página 90 ---</w:t>
        <w:br/>
        <w:br/>
        <w:t>27 — 1,2.(2?—1),27.(2? —1),...,27-?.(97 — 1), (2)</w:t>
        <w:br/>
        <w:br/>
        <w:t>sin incluir al propio n.</w:t>
        <w:br/>
        <w:t>La suma de la progresión geométrica (1) es</w:t>
        <w:br/>
        <w:br/>
        <w:t>La suma de la progresión geométrica (2) es</w:t>
        <w:br/>
        <w:t>27-2.(27 — 1).2-— (27 —1</w:t>
        <w:br/>
        <w:t>E- DD (1) - (7 -1)= (7 -1)(2-1-1)</w:t>
        <w:br/>
        <w:t>Por consiguiente, la suma deseada es</w:t>
        <w:br/>
        <w:br/>
        <w:t>?— 1+(27—1).(221-—1)= (27 -1).(14271 1) =2=1 (9 - 1) =n.</w:t>
        <w:br/>
        <w:br/>
        <w:t>Nota. Si un entero positivo n coincide con la suma de todos sus divisores positivos menores</w:t>
        <w:br/>
        <w:t>que n, se llama un número perfecto . El problema anterior proporciona un método para</w:t>
        <w:br/>
        <w:t>hallar números perfectos pares, a p_a…rt1r de los primos de Mersenne. 'Más aún, se puede -</w:t>
        <w:br/>
        <w:t>probar que todos los números perfectos pares son de esa forma. Todavía no se sabe</w:t>
        <w:br/>
        <w:t>si existen infinitos números perfectos páres, ni tampoco si existe algún número perfecto</w:t>
        <w:br/>
        <w:br/>
        <w:t>impar.</w:t>
        <w:br/>
        <w:br/>
        <w:t>6.11. Si n = l se tiene que k = 0 y logn = klog? = 0. Súpongamos quen &gt; 1l y</w:t>
        <w:br/>
        <w:t>expresémoslo en su forma canónica - y</w:t>
        <w:br/>
        <w:br/>
        <w:t>— nA 02 a</w:t>
        <w:br/>
        <w:t>n-p1 p2 ...pk'</w:t>
        <w:br/>
        <w:br/>
        <w:t>donde pí,p2,...,Pk son primos diferentes y a1, 07,...,Q; son enteros positivos. Como.</w:t>
        <w:br/>
        <w:t>cada uno de los factores primos es mayor o igual que ?, se tiene</w:t>
        <w:br/>
        <w:br/>
        <w:t>n&gt;201,2%,,,9% — 9014024504 &gt; 96</w:t>
        <w:br/>
        <w:br/>
        <w:t>por cuanto a; &gt; 1 para todo : = 1,...,k. Por consiguiente,</w:t>
        <w:br/>
        <w:br/>
        <w:t>logn &gt; klog2.</w:t>
        <w:br/>
        <w:br/>
        <w:t>6.12. Sip=2,3 65 se verifica inmediatamente que (p 1)!+]1 es potencia de p.</w:t>
        <w:br/>
        <w:t>. luego (p — 1)' es divisible por</w:t>
        <w:br/>
        <w:br/>
        <w:t>Si p &gt; 5, (p — 1)! tiene como factores 2,p — 1 y</w:t>
        <w:br/>
        <w:br/>
        <w:t>(P — 1)”; es decir, existe un entero z lal que (p—1)!' = :( - 1.</w:t>
        <w:br/>
        <w:t>Si (p — 1)! + 1 es potencia de p, se tiene que</w:t>
        <w:br/>
        <w:br/>
        <w:t>(P—-1)'=p"-1 donde n&gt;1, (1)</w:t>
        <w:br/>
        <w:br/>
        <w:t>luego</w:t>
        <w:br/>
        <w:t>P-l=a(p-1)</w:t>
        <w:br/>
        <w:br/>
        <w:t>87</w:t>
        <w:br/>
        <w:br/>
        <w:t>Scanned by CamScanner</w:t>
        <w:br/>
        <w:br/>
        <w:br/>
        <w:t>--- Página 91 ---</w:t>
        <w:br/>
        <w:br/>
        <w:t>y n</w:t>
        <w:br/>
        <w:t>(p— 1 1(p" — 1).</w:t>
        <w:br/>
        <w:br/>
        <w:t>Ahora bien, esto se verifica si y sólo si (p—1)|n (problema 2.6. ), en cuyo caso sería n &gt; p—1</w:t>
        <w:br/>
        <w:t>de donde</w:t>
        <w:br/>
        <w:br/>
        <w:t>P&gt;Pl,</w:t>
        <w:br/>
        <w:t>Ppr-1&gt;p!-1,</w:t>
        <w:br/>
        <w:t>P=-1&gt; (p-1)!</w:t>
        <w:br/>
        <w:t>lo cual contradice a la igualdad (1).</w:t>
        <w:br/>
        <w:t>6.13. Supongamos que P1,P2,...,Pj son todos los primos de la forma 4k + 3 y con-</w:t>
        <w:br/>
        <w:br/>
        <w:t>sideremos el número</w:t>
        <w:br/>
        <w:t>n =4pip; ...p; — 1.</w:t>
        <w:br/>
        <w:br/>
        <w:t>n es de la forma. 4k + 3. Si n es primo, hemos terminado, por cuanto es diferente de</w:t>
        <w:br/>
        <w:t>cada uno de los p;, 1= 1,...,j.Sin es cnmpt.esto entonces n admite un divisor primo de</w:t>
        <w:br/>
        <w:t>la forma 4k +3, ya que el producto de números de la forma 4£ + 1 es también de la formz</w:t>
        <w:br/>
        <w:t>4k +1. Tal divisor es diferente de cada uno de los p; ya que, de lo contrario, dividiría a 1.</w:t>
        <w:br/>
        <w:br/>
        <w:t>Similarmente, como los números primos mayores que 3 son de la forma 6k+1 ó 6k+5</w:t>
        <w:br/>
        <w:t>y como el producto de números de la forma 61 + 1 es de la misma forma, si pi, P2io.aD:</w:t>
        <w:br/>
        <w:t>son números primos de la forma 6% + 5 entonces el número</w:t>
        <w:br/>
        <w:br/>
        <w:t>es de la forma 6k + 3 y tiene un divisor primo que no coincide con ninguno de los</w:t>
        <w:br/>
        <w:t>P1,P2, ... ,Pj.</w:t>
        <w:br/>
        <w:br/>
        <w:t>6.14. Supongamos n = £y con 1&lt; ;y &lt;n. Entonces se tiene:</w:t>
        <w:br/>
        <w:br/>
        <w:t>_ 107 1 ¿0971 (105 -1D)1070-D 1 1074 ..T 107 !</w:t>
        <w:br/>
        <w:br/>
        <w:t>an — = ___ = EEEoo———];]—]]———]——]—]——————————— ];»————Ú—]——]];———————————————— —</w:t>
        <w:br/>
        <w:br/>
        <w:t>_ 9 9</w:t>
        <w:br/>
        <w:t>L"—1(1oz(y—l) + 10702 4 ...+107+1),</w:t>
        <w:br/>
        <w:br/>
        <w:t>y, en consecuencia, a, no sería primo.</w:t>
        <w:br/>
        <w:br/>
        <w:t>6.15. Se requiere hallar el número de enteros n que satisfacen las condiciones:</w:t>
        <w:br/>
        <w:br/>
        <w:t>40000 &lt; n? &lt; 640000 (1</w:t>
        <w:br/>
        <w:t>y</w:t>
        <w:br/>
        <w:t>3n,2|n y |n. (2</w:t>
        <w:br/>
        <w:t>La condición (1) es equivalente a ,</w:t>
        <w:br/>
        <w:t>200 &lt; n &lt; 800 (3</w:t>
        <w:br/>
        <w:t>88</w:t>
        <w:br/>
        <w:br/>
        <w:t>Scanned by CamScanner</w:t>
        <w:br/>
        <w:br/>
        <w:br/>
        <w:t>--- Página 92 ---</w:t>
        <w:br/>
        <w:br/>
        <w:t>y la condición (2) es equivalente a</w:t>
        <w:br/>
        <w:br/>
        <w:t>30|n, (4)</w:t>
        <w:br/>
        <w:br/>
        <w:t>luego, es fácil ver que los números que satisfacen (3) y (4) son</w:t>
        <w:br/>
        <w:t>30.7,30.8,30.9,...,30.26.</w:t>
        <w:br/>
        <w:t>En total, 20 enteros.</w:t>
        <w:br/>
        <w:br/>
        <w:t>6.16. Supongamos que hay 8 números compuestos, a1, az,... , a3, Menores que 360 y que</w:t>
        <w:br/>
        <w:t>son primos dos a dos. Como y360 &lt; 19, cada uno de estos números debe tener un factor</w:t>
        <w:br/>
        <w:t>primo menor que 19. Ahora bien, los números primos menores que 19 son</w:t>
        <w:br/>
        <w:br/>
        <w:t>2,3,5,7,11,13,17,</w:t>
        <w:br/>
        <w:br/>
        <w:t>en total 7, por consiguiente, de acuerdo con el principio de las casillas, por lo menos dos</w:t>
        <w:br/>
        <w:t>de los ocho números escogidos tienen un factor primo común.</w:t>
        <w:br/>
        <w:br/>
        <w:t>6.17 Se pide hallar todas las ternas ordenadas de números enteros positivos (a, b, c) tales</w:t>
        <w:br/>
        <w:t>que: - '</w:t>
        <w:br/>
        <w:t>[a, b) = 1000, [b, c] = 2000, (c, a = 2000.</w:t>
        <w:br/>
        <w:br/>
        <w:t>Como 1000 y 2000 son de la forma 2*.59, entonces a, b y c deben ser de la misma forma.</w:t>
        <w:br/>
        <w:t>Luego: '</w:t>
        <w:br/>
        <w:t>a=2"1,5% =9 5% c — 20 593</w:t>
        <w:br/>
        <w:br/>
        <w:t>donde los a; y los 9; son enteros no negalivos para ¿ = 1,2,3. Además, como [a, b] = 23.33,</w:t>
        <w:br/>
        <w:t>[b,c] =2*.3*, [c,a] = 21.33, debe tenerse que:</w:t>
        <w:br/>
        <w:br/>
        <w:t>máx(a,02) =3,máx(02,03) = 4, máx(a¡, q;) =4, (1)</w:t>
        <w:br/>
        <w:t>má.x(;3¡,62] “ 3.máx[52,53] = 3,máx(_51,_63] =3. . (2)</w:t>
        <w:br/>
        <w:br/>
        <w:t>Para satisfacer (1) se tiene que 3 = 4 y además a ó Q7 es igual a 3, mientras que el otro</w:t>
        <w:br/>
        <w:t>puede tomar cualquiera de los valores 0, 1,2 ó 3. Hay siete ternas ordenadas que satisfacen</w:t>
        <w:br/>
        <w:t>estas condiciones:</w:t>
        <w:br/>
        <w:br/>
        <w:t>(3,0,4),(3,1,4), (3,2,4),(3,3,4), (0,3,4), (1,3,4), (2,3,4).</w:t>
        <w:br/>
        <w:br/>
        <w:t>Para satisfacer (2), dos de los B¡ son iguales a 3, mientras que el otro puede tomar cualquiera</w:t>
        <w:br/>
        <w:t>de los valores 0, 1,2 ó 3. Hay diez ternas ordenadas que saltisfacen estas condiciones:</w:t>
        <w:br/>
        <w:br/>
        <w:t>(3.3,1),(3,3,2),(3,0,3),(3, 1, 3),(3,2, 3).</w:t>
        <w:br/>
        <w:br/>
        <w:t>Como la elección de los a; es independiente de la de los 8;, se puede escoger un total de</w:t>
        <w:br/>
        <w:t>7.10 = 70 maneras diferentes, Esto corresponde al número de ternas ordenadas (a, b,c).</w:t>
        <w:br/>
        <w:br/>
        <w:t>89</w:t>
        <w:br/>
        <w:br/>
        <w:t>Scanned by CamScanner</w:t>
        <w:br/>
        <w:br/>
        <w:br/>
        <w:t>--- Página 93 ---</w:t>
        <w:br/>
        <w:br/>
        <w:t>be + ad = p:.'¡y, ) (2)</w:t>
        <w:br/>
        <w:t>b =pf"z (3)</w:t>
        <w:br/>
        <w:t>para tres enteros z, y, 7. Por consiguiente, de (1) y (3) se tiene</w:t>
        <w:br/>
        <w:t>(be)(ad) = p?"zz.</w:t>
        <w:br/>
        <w:br/>
        <w:t>Esta relación se cumple si y sólo si p; aparece elevado a un exponente mayor o igual —</w:t>
        <w:br/>
        <w:t>que a; en de o en ad, pero entonces la ecuación (2) muestra que p; aparece elevado a un</w:t>
        <w:br/>
        <w:t>exponente mayor o igual que a; en bc y en ad; por tanto bc y ad son múltiplos de p;'.</w:t>
        <w:br/>
        <w:br/>
        <w:t>El mismo razonamiento se aplica a todos los factores que aparecen en la expresión</w:t>
        <w:br/>
        <w:br/>
        <w:t>canónica de u.</w:t>
        <w:br/>
        <w:br/>
        <w:t>6.20. Si n fuese un número par, entonces 4" + n* sería un número par mayor que 2 y, en</w:t>
        <w:br/>
        <w:br/>
        <w:t>consecuencia, sería compuesto.</w:t>
        <w:br/>
        <w:t>Supongamos que n es impar y procuremos escribir 4" + n1 como un producto de dos</w:t>
        <w:br/>
        <w:br/>
        <w:t>factores. Para ello, hacemos uso de la identidad</w:t>
        <w:br/>
        <w:t>+y =(7 +y + V20y(7? + y? — V27y).</w:t>
        <w:br/>
        <w:br/>
        <w:t>Sin=2k+1, entonces 4" = 4?5+1 — 44 — (/2.25)*, luego 4 + n* = (/2.25Y +n*=</w:t>
        <w:br/>
        <w:br/>
        <w:t>= (2 +n? + 25+1n)(2" + n? — 25+In).</w:t>
        <w:br/>
        <w:t>Para finalizar la prueba, debemos ver que ambos factores son diferentes de 1. De</w:t>
        <w:br/>
        <w:br/>
        <w:t>hecho, basta probar que el menor de ellos es mayor que 1. En efecto,</w:t>
        <w:br/>
        <w:br/>
        <w:t>2 +n?- 261 — 926H1 1 (2 41)? - 2HBE11)="</w:t>
        <w:br/>
        <w:t>225225 (26+1)+(2k+1)?=</w:t>
        <w:br/>
        <w:t>[2 — (2k+1)?+2* &gt;5,</w:t>
        <w:br/>
        <w:br/>
        <w:t>ya que k &gt; 0.</w:t>
        <w:br/>
        <w:br/>
        <w:t>6.21. Supongamos que n = pj 'p??...p7*. como p; &gt; 2 para todo i = 1,...,k, podemos |</w:t>
        <w:br/>
        <w:br/>
        <w:t>escribir</w:t>
        <w:br/>
        <w:t>n&gt; 201902 9%% &gt;9k</w:t>
        <w:br/>
        <w:br/>
        <w:t>Ahora bien, todo entero positivo está comprendido entre dos potencias consecutivas de 2;</w:t>
        <w:br/>
        <w:t>por consiguiente</w:t>
        <w:br/>
        <w:br/>
        <w:t>2m—1 S n&lt; 9m</w:t>
        <w:br/>
        <w:t>para algún entero positivo m, y se tiene</w:t>
        <w:br/>
        <w:br/>
        <w:t>1</w:t>
        <w:br/>
        <w:t>&lt; 9m—1"</w:t>
        <w:br/>
        <w:br/>
        <w:t>3|</w:t>
        <w:br/>
        <w:br/>
        <w:t>k&lt;m y</w:t>
        <w:br/>
        <w:br/>
        <w:t>Multiplicando miembro a miembro ambas desigualdades:</w:t>
        <w:br/>
        <w:br/>
        <w:t>k m</w:t>
        <w:br/>
        <w:t>&lt; (1)</w:t>
        <w:br/>
        <w:br/>
        <w:t>n - m</w:t>
        <w:br/>
        <w:br/>
        <w:t>91</w:t>
        <w:br/>
        <w:br/>
        <w:t>Scanned by CamScanner</w:t>
        <w:br/>
        <w:br/>
        <w:br/>
        <w:t>--- Página 94 ---</w:t>
        <w:br/>
        <w:br/>
        <w:t>Por otra parte, si m &gt; 6 se verifica que</w:t>
        <w:br/>
        <w:br/>
        <w:t>m? &lt;2-1</w:t>
        <w:br/>
        <w:br/>
        <w:t>(esta desigualdad puede demostrarse por inducción), luego</w:t>
        <w:br/>
        <w:br/>
        <w:t>m 1</w:t>
        <w:br/>
        <w:t>2m-T &lt; m</w:t>
        <w:br/>
        <w:br/>
        <w:t>y reemplazando en (1) se tiene "</w:t>
        <w:br/>
        <w:br/>
        <w:t>— &lt; —,</w:t>
        <w:br/>
        <w:br/>
        <w:t>n m</w:t>
        <w:br/>
        <w:t>l &lt; á equivale a m &gt; 1991; luego si tomamos no = 2191, bara todo n &gt; n se tiene</w:t>
        <w:br/>
        <w:t>m</w:t>
        <w:br/>
        <w:t>k &lt; 1</w:t>
        <w:br/>
        <w:t>n — 1991</w:t>
        <w:br/>
        <w:br/>
        <w:t>6.22. Como c —a = 19, se tiene que c=a+19ya=c-9. Por consiguiente, c &gt; 19 :</w:t>
        <w:br/>
        <w:t>c &gt;a.</w:t>
        <w:br/>
        <w:t>Como ¿* = d? e y d? contienen los mismos factores primos en sus expresione:</w:t>
        <w:br/>
        <w:t>canónicas; luego si</w:t>
        <w:br/>
        <w:t>— m%1 02 k</w:t>
        <w:br/>
        <w:t>C =P 'P??...pR*,</w:t>
        <w:br/>
        <w:t>— »O - 8 )</w:t>
        <w:br/>
        <w:t>d=py'p&gt;'...D",</w:t>
        <w:br/>
        <w:br/>
        <w:t>30¡ 303 30g — 2,¡31 252 2;3¡ . . .</w:t>
        <w:br/>
        <w:t>entonces p¡ 'p) ... p — P Py*... D yº se tiene que todos los exponentes de los</w:t>
        <w:br/>
        <w:t>primos en la descomposición canónica de ¿? ó d? son divisibles por 2 y por 3 (es decir, por</w:t>
        <w:br/>
        <w:t>6). -</w:t>
        <w:br/>
        <w:br/>
        <w:t>Con el mismo razonamiento podemos concluir que todos los exponentes de los primos</w:t>
        <w:br/>
        <w:t>que aparecen en la descomposición canónica de a5 ó b4 son divisibles por 5 y por 4 (es</w:t>
        <w:br/>
        <w:t>decir, por 20). Tenemos entonces que el valor, más pequeño que podría tomar a5 ó b* sería</w:t>
        <w:br/>
        <w:t>920 .</w:t>
        <w:br/>
        <w:br/>
        <w:t>. , ?</w:t>
        <w:br/>
        <w:t>Ahc: bien, si a5 = b* = 2% se -:ne</w:t>
        <w:br/>
        <w:br/>
        <w:t>a = 16,</w:t>
        <w:br/>
        <w:t>luego</w:t>
        <w:br/>
        <w:t>c=16+19=35,</w:t>
        <w:br/>
        <w:t>C=5.7,</w:t>
        <w:br/>
        <w:t>=5.7,</w:t>
        <w:br/>
        <w:br/>
        <w:t>y estos exponentes no son divisibles por 6.</w:t>
        <w:br/>
        <w:t>El segundo valor que se puede tomar para a5 ó b' es 320 En este caso se tiene</w:t>
        <w:br/>
        <w:br/>
        <w:t>a =3 =81,</w:t>
        <w:br/>
        <w:t>c =81+19=100,</w:t>
        <w:br/>
        <w:t>cC= 22_52'</w:t>
        <w:br/>
        <w:t>C3 = 26_56</w:t>
        <w:br/>
        <w:t>92</w:t>
        <w:br/>
        <w:br/>
        <w:t>Scanned by CamScanner</w:t>
        <w:br/>
        <w:br/>
        <w:br/>
        <w:t>--- Página 95 ---</w:t>
        <w:br/>
        <w:br/>
        <w:t>exponentes que sí son divisibles por 6. Entonces tenemos:</w:t>
        <w:br/>
        <w:t>a? =b',</w:t>
        <w:br/>
        <w:t>815 =b",</w:t>
        <w:br/>
        <w:t>3 =</w:t>
        <w:br/>
        <w:t>b=35=243.</w:t>
        <w:br/>
        <w:t>Por otra parte</w:t>
        <w:br/>
        <w:br/>
        <w:t>d =,</w:t>
        <w:br/>
        <w:br/>
        <w:t>d' = (10)",</w:t>
        <w:br/>
        <w:br/>
        <w:t>d? =105,</w:t>
        <w:br/>
        <w:br/>
        <w:t>d =10* = 1000.</w:t>
        <w:br/>
        <w:br/>
        <w:t>Por consiguiente, '</w:t>
        <w:br/>
        <w:t>d— b= 1000 — 243 = 737.</w:t>
        <w:br/>
        <w:br/>
        <w:t>6.23. Tomando en cuenta la identidad:</w:t>
        <w:br/>
        <w:br/>
        <w:t>a"—b" =(a—b(a" ! +a”20+...+ab?+b"—1)</w:t>
        <w:br/>
        <w:br/>
        <w:t>en el número</w:t>
        <w:br/>
        <w:br/>
        <w:t>an = (2903" — 4647) - (803" —261") —</w:t>
        <w:br/>
        <w:br/>
        <w:t>observamos que 2903” — 464"” es divisible por</w:t>
        <w:br/>
        <w:t>2903 — 464 = 2439 — 9.271</w:t>
        <w:br/>
        <w:t>mientras que 803" — 261" es divisible por</w:t>
        <w:br/>
        <w:br/>
        <w:t>803 — 261 = 542 =2.271,</w:t>
        <w:br/>
        <w:br/>
        <w:t>luego an es divisible por 271; es decir, a, = 271b, donde D, es un entero.</w:t>
        <w:br/>
        <w:t>Pero a, también es igual a:</w:t>
        <w:br/>
        <w:br/>
        <w:t>(2903” — 803”) — (464" — 261")</w:t>
        <w:br/>
        <w:t>donde 2903" — 803" es divisible por</w:t>
        <w:br/>
        <w:t>2903 — 803 = 2100 = 7.300</w:t>
        <w:br/>
        <w:t>y 4647 — 261 es divisible por</w:t>
        <w:br/>
        <w:t>| 464 — 261 = 203 = 7,29,</w:t>
        <w:br/>
        <w:t>luego an es también divisible por 7.</w:t>
        <w:br/>
        <w:t>93</w:t>
        <w:br/>
        <w:br/>
        <w:t>Scanned by CamScanner</w:t>
        <w:br/>
        <w:br/>
        <w:br/>
        <w:t>--- Página 96 ---</w:t>
        <w:br/>
        <w:br/>
        <w:t>Como 7 /271,an = 271b, es divisible por 7 sólo si bn = TCn para algún entero c; por</w:t>
        <w:br/>
        <w:br/>
        <w:t>iguiente, - |</w:t>
        <w:br/>
        <w:t>consigu an = 271.7c, = 1897cn.</w:t>
        <w:br/>
        <w:br/>
        <w:t>Sección 7.</w:t>
        <w:br/>
        <w:t>7.1. Es preciso hallar la descomposición canónica del número 30!. Los números primos</w:t>
        <w:br/>
        <w:br/>
        <w:t>menores o iguales que 30 son</w:t>
        <w:br/>
        <w:t>2,3,5,7,11,17,19,23 y 29.</w:t>
        <w:br/>
        <w:br/>
        <w:t>Procedamos a determinar las máximas potencias de estos primos que dividen a 30!.</w:t>
        <w:br/>
        <w:br/>
        <w:t>3 a 0</w:t>
        <w:br/>
        <w:br/>
        <w:t>+[º]=10+3+1=14,</w:t>
        <w:br/>
        <w:br/>
        <w:t>+</w:t>
        <w:br/>
        <w:br/>
        <w:t>+</w:t>
        <w:br/>
        <w:t>— 1</w:t>
        <w:br/>
        <w:t>[ E O ]</w:t>
        <w:br/>
        <w:br/>
        <w:t>8 —l|% ór</w:t>
        <w:br/>
        <w:br/>
        <w:t>=l</w:t>
        <w:br/>
        <w:t>E—</w:t>
        <w:br/>
        <w:t>oo</w:t>
        <w:br/>
        <w:t>_</w:t>
        <w:br/>
        <w:t>r—ll00</w:t>
        <w:br/>
        <w:t>o</w:t>
        <w:br/>
        <w:t>....—.</w:t>
        <w:br/>
        <w:t>lI</w:t>
        <w:br/>
        <w:t>1</w:t>
        <w:br/>
        <w:br/>
        <w:t>—</w:t>
        <w:br/>
        <w:t>»-AI(.0</w:t>
        <w:br/>
        <w:t>-1|O H</w:t>
        <w:br/>
        <w:t>E—</w:t>
        <w:br/>
        <w:br/>
        <w:t>II</w:t>
        <w:br/>
        <w:br/>
        <w:t>Por consiguiente, 30! = 2?6.3''.57.7*.11?.13?.17.19.23.29. Entonces el m&lt;:.or entero n</w:t>
        <w:br/>
        <w:t>de manera que 30'n sea un cuadrado perfecto es:</w:t>
        <w:br/>
        <w:br/>
        <w:t>n =5.17.19.23.29 = 1077205. *</w:t>
        <w:br/>
        <w:br/>
        <w:t>7.2. Sean r =n+a,y = m+, donde m,n son enteros y a, 3 números reales tales que</w:t>
        <w:br/>
        <w:t>0 &lt;a, f &lt; 1. Entonces</w:t>
        <w:br/>
        <w:br/>
        <w:t>[z + [y) + [7 -+y)=m+n+m+n+[a+29)=2m+n)+[a+58),</w:t>
        <w:br/>
        <w:t>[27] + [2y] = 2m + [2a] + 2n + [26] = 2(m +n) + ([2a] + [23])-</w:t>
        <w:br/>
        <w:t>Por consiguiente, bastará probar que (a +2] &lt; [2a]+([28). Si a+8 &lt; 1 entonces [4+6] =0</w:t>
        <w:br/>
        <w:br/>
        <w:t>y se cumple la desigualdad. Si 2 + $ &gt; 1, entonces a &gt; = óB&gt; l y se tiene [a +8] =1</w:t>
        <w:br/>
        <w:t>y [2a] + (28) &gt;1. E , |</w:t>
        <w:br/>
        <w:br/>
        <w:t>94</w:t>
        <w:br/>
        <w:br/>
        <w:t>Scanned by CamScanner</w:t>
        <w:br/>
        <w:br/>
        <w:br/>
        <w:t>--- Página 97 ---</w:t>
        <w:br/>
        <w:br/>
        <w:t>2</w:t>
        <w:br/>
        <w:br/>
        <w:t>7.3. Se tiene: [IJ+[Í+1J=[Lg]+[[z;1]]=[%J+[[_º_lítl]_</w:t>
        <w:br/>
        <w:br/>
        <w:t>2</w:t>
        <w:br/>
        <w:br/>
        <w:t>Si [r] es par, entonces</w:t>
        <w:br/>
        <w:br/>
        <w:t>Si [r] es impar, entonces</w:t>
        <w:br/>
        <w:br/>
        <w:t>2 2</w:t>
        <w:br/>
        <w:t>En ambos casos la suma es igual a [z].</w:t>
        <w:br/>
        <w:t>7.4. a) 2.4.6...(2n) = 2".n!.</w:t>
        <w:br/>
        <w:br/>
        <w:t>La mayor potencia k de un primo p que divide a n! es Z [ —¿-J , por consiguiente</w:t>
        <w:br/>
        <w:t>- . — Edl</w:t>
        <w:br/>
        <w:br/>
        <w:t>- i= -</w:t>
        <w:br/>
        <w:br/>
        <w:t>e —</w:t>
        <w:br/>
        <w:t>Z [—¡J si p es impar,</w:t>
        <w:br/>
        <w:t>=1 1P 1. '</w:t>
        <w:br/>
        <w:br/>
        <w:t>k= r</w:t>
        <w:br/>
        <w:t>n+ Z [9—] sip=2.</w:t>
        <w:br/>
        <w:br/>
        <w:t>i=1 57</w:t>
        <w:br/>
        <w:t>, 2n)' 2n)! ;</w:t>
        <w:br/>
        <w:t>b) 1.3.5...(2n — 1) = $)9n) “ '()ní31; por tanto, para calcular la mayor</w:t>
        <w:br/>
        <w:br/>
        <w:t>potencia de p que divide a 1.3.5...(2n — 1) bastará restar la mayor potencia de p que</w:t>
        <w:br/>
        <w:t>divide a 2".n! a la mayor potencia de p que divide a (2n)!. Esto es: -</w:t>
        <w:br/>
        <w:br/>
        <w:t>/ 2</w:t>
        <w:br/>
        <w:t>0 sip=2.</w:t>
        <w:br/>
        <w:br/>
        <w:t>7.5. Hay que demostrar que la mayor potencia de 2 que divide a (2n)! es mayor que la</w:t>
        <w:br/>
        <w:t>mayor potencia de 2 que divide a (n!)?, es decir:</w:t>
        <w:br/>
        <w:t>= [2n =f</w:t>
        <w:br/>
        <w:t>2,|77)&gt; 2[5 1).</w:t>
        <w:br/>
        <w:t>1=1 i=1</w:t>
        <w:br/>
        <w:t>2n n ".</w:t>
        <w:br/>
        <w:t>º—] &gt; 2[2—¡J Además, si j</w:t>
        <w:br/>
        <w:br/>
        <w:t>Ahora bien, en virtud de la propiedad 7.3. siempre se verifica [ 7</w:t>
        <w:br/>
        <w:t>&lt;n</w:t>
        <w:br/>
        <w:br/>
        <w:t>es el mayor entero tal que 23 &lt; 2+1 &lt;2 se tiene'| — |= 5+1</w:t>
        <w:br/>
        <w:t>q &lt; n, entonces 2 &lt; 2n y se tiene E| O&lt; ENE De</w:t>
        <w:br/>
        <w:br/>
        <w:t>aquí se concluye (1).</w:t>
        <w:br/>
        <w:br/>
        <w:t>Scanned by CamScanner</w:t>
        <w:br/>
        <w:br/>
        <w:br/>
        <w:br/>
        <w:t>--- Página 98 ---</w:t>
        <w:br/>
        <w:br/>
        <w:t>7.6. Multiplicando y di.vidien'do H(a + k) por a! se tiene:</w:t>
        <w:br/>
        <w:t>k=1</w:t>
        <w:br/>
        <w:br/>
        <w:t>-</w:t>
        <w:br/>
        <w:br/>
        <w:t>a+n)</w:t>
        <w:br/>
        <w:br/>
        <w:t>H( + k) =</w:t>
        <w:br/>
        <w:br/>
        <w:t>E a+n)!</w:t>
        <w:br/>
        <w:t>H(a + k) por cuanto ( a'n?) = (a 1- n) es entero.</w:t>
        <w:br/>
        <w:br/>
        <w:t>k=1</w:t>
        <w:br/>
        <w:br/>
        <w:t>y !</w:t>
        <w:br/>
        <w:br/>
        <w:t>7.7. En la identidad |</w:t>
        <w:br/>
        <w:t>T z+1|</w:t>
        <w:br/>
        <w:t>[z]_[5H 2 ]</w:t>
        <w:br/>
        <w:br/>
        <w:t>(problema 7.3.), hacemos sucesivamente z igual a n, — 2 77 Se tiene</w:t>
        <w:br/>
        <w:br/>
        <w:t>2</w:t>
        <w:br/>
        <w:br/>
        <w:t>donde h es tal que 2*&gt; &lt;n &lt;**1; por consiguiente,</w:t>
        <w:br/>
        <w:t>n | n</w:t>
        <w:br/>
        <w:t>Sumando miembro a miembro estas igualdades se tiene que</w:t>
        <w:br/>
        <w:t>00 k</w:t>
        <w:br/>
        <w:t>n+2</w:t>
        <w:br/>
        <w:t>k=0" "</w:t>
        <w:br/>
        <w:t>7.8. Para cualquier primo p, el mayor exponente a tal que p*|(2m)!(2n)! es</w:t>
        <w:br/>
        <w:t>(.)</w:t>
        <w:br/>
        <w:br/>
        <w:t>E-EA-20-5)</w:t>
        <w:br/>
        <w:br/>
        <w:t>1=1 i=1</w:t>
        <w:br/>
        <w:t>96</w:t>
        <w:br/>
        <w:br/>
        <w:t>Scanned by CamScanner</w:t>
        <w:br/>
        <w:br/>
        <w:br/>
        <w:t>--- Página 99 ---</w:t>
        <w:br/>
        <w:br/>
        <w:t>mientras que el mayor exponente b tal que p” |mIn!(m + n)! es</w:t>
        <w:br/>
        <w:br/>
        <w:t>PE ra</w:t>
        <w:br/>
        <w:br/>
        <w:t>1=1 l-'l !-—l</w:t>
        <w:br/>
        <w:br/>
        <w:t>— EGPEE)</w:t>
        <w:br/>
        <w:br/>
        <w:t>i=l</w:t>
        <w:br/>
        <w:br/>
        <w:t>Basta demostrar que b &lt; a; es decir, para todo 1,</w:t>
        <w:br/>
        <w:br/>
        <w:t>Pero esto se desprende de la identidad</w:t>
        <w:br/>
        <w:br/>
        <w:t>[z) + [y] + [7 + y] &lt; [27] + [?y],</w:t>
        <w:br/>
        <w:t>planteada en el problema 7.2.</w:t>
        <w:br/>
        <w:t>7.9. Se debe probar que,v para todo .primo P,</w:t>
        <w:br/>
        <w:br/>
        <w:t>1=1 5 =1</w:t>
        <w:br/>
        <w:br/>
        <w:t>Denotemos por j y k a los enteros tales que p? &lt; a &lt; py p S.b &lt; p*T!. Se tiene:</w:t>
        <w:br/>
        <w:br/>
        <w:t>k</w:t>
        <w:br/>
        <w:br/>
        <w:t>.</w:t>
        <w:br/>
        <w:br/>
        <w:t>i=1</w:t>
        <w:br/>
        <w:t>I=j+k+1</w:t>
        <w:br/>
        <w:br/>
        <w:t>E</w:t>
        <w:br/>
        <w:br/>
        <w:t>[</w:t>
        <w:br/>
        <w:br/>
        <w:t>= [</w:t>
        <w:br/>
        <w:t>(</w:t>
        <w:br/>
        <w:br/>
        <w:t>»</w:t>
        <w:br/>
        <w:br/>
        <w:t>i=1</w:t>
        <w:br/>
        <w:br/>
        <w:t>Por cuanto, aplicando reiteradamente la propiedad 7.3. se tiene</w:t>
        <w:br/>
        <w:br/>
        <w:t>97</w:t>
        <w:br/>
        <w:br/>
        <w:t>Scanned by CamScanner</w:t>
        <w:br/>
        <w:br/>
        <w:br/>
        <w:t>--- Página 100 ---</w:t>
        <w:br/>
        <w:br/>
        <w:t>7.10. Denotemos F(z) = [27] + [4z] + (6z] + (8z].</w:t>
        <w:br/>
        <w:br/>
        <w:t>Si n es un entero positivo, entonces</w:t>
        <w:br/>
        <w:br/>
        <w:t>Sa + 1) = f(z) + 20n,</w:t>
        <w:br/>
        <w:br/>
        <w:t>luego si un entero k puede expresarse como f(T0) para algún número real z0, entonces para</w:t>
        <w:br/>
        <w:t>n = 1,2,3,... podemos expresar k + 20n de manera similar, ya que k + 20n = f(x0 + n).</w:t>
        <w:br/>
        <w:t>Por consiguiente, basta determinar cuáles de los primeros 20 enteros positivos pueden ser</w:t>
        <w:br/>
        <w:t>generados por f(z) cuando z recorre el intervalo semiabierto (0, 1).</w:t>
        <w:br/>
        <w:br/>
        <w:t>Obsérvese que cuando z se incrementa, el valor de S(Z) cambia únicamene si alguno</w:t>
        <w:br/>
        <w:t>de los números 2z, 4r, 6, 87 sobrepasa un valor entero. En el intervalo (0, 1) estos cambios</w:t>
        <w:br/>
        <w:br/>
        <w:t>m .</w:t>
        <w:br/>
        <w:t>ocurren cuando z es de la forma —, donde 1 &lt;m&lt;nyn=2,4,6u8. Existen 12 de</w:t>
        <w:br/>
        <w:br/>
        <w:t>estas fracciones, que escritas en forma creciente son</w:t>
        <w:br/>
        <w:br/>
        <w:t>Por consiguiente, sólo 12 de los primeros 20 enteros positivos pueden ser representados</w:t>
        <w:br/>
        <w:t>en la forma deseada, y en consecuencia 12.5 = 60 de los primeros 100 enteros positivos</w:t>
        <w:br/>
        <w:t>pueden representarse así. -</w:t>
        <w:br/>
        <w:br/>
        <w:t>7.11. Supongamos que existe una solución T. Podemos escribir</w:t>
        <w:br/>
        <w:br/>
        <w:t>- . La 1 .</w:t>
        <w:br/>
        <w:t>donde n es un entero, a, b, c, d, e son Igualesa Oóa1, YO&lt; f&lt; 35 De la ecuación dada</w:t>
        <w:br/>
        <w:br/>
        <w:t>se desprende que: .</w:t>
        <w:br/>
        <w:t>63n + 31a +15b+ T+ i+e= 12345;</w:t>
        <w:br/>
        <w:br/>
        <w:t>se tiene además que:</w:t>
        <w:br/>
        <w:t>63n &lt; 12345 &lt; G4n,</w:t>
        <w:br/>
        <w:br/>
        <w:t>donde n = 195, 63n = 12285 — 12345 — 60, y por tanto</w:t>
        <w:br/>
        <w:t>dMa+15b+7c+3d+e— 60.</w:t>
        <w:br/>
        <w:t>Pero'como a, b, c. d, e toman únicamente los valores 06 1, el valor máximo que puede tomar</w:t>
        <w:br/>
        <w:t>el primer miembro de la igualdad anterior es 57 y, por consiguiente, la ecuación original</w:t>
        <w:br/>
        <w:t>no tiene solución real. |</w:t>
        <w:br/>
        <w:t>7.12. El número k está ubicado entre dos potencias consecutivas de D. esto es</w:t>
        <w:br/>
        <w:t>P&lt;k &lt;p"+</w:t>
        <w:br/>
        <w:br/>
        <w:t>98</w:t>
        <w:br/>
        <w:br/>
        <w:t>Scanned by CamScanner</w:t>
        <w:br/>
        <w:br/>
        <w:br/>
        <w:t>--- Página 101 ---</w:t>
        <w:br/>
        <w:br/>
        <w:t>y por consiguiente, p” es uno de los valores que puede tomar ¿. Entonces p es un divisor</w:t>
        <w:br/>
        <w:br/>
        <w:t>de</w:t>
        <w:br/>
        <w:t>&lt;pk") - W.!—p")!'</w:t>
        <w:br/>
        <w:br/>
        <w:t>Sean p“,p* y p* las mayores potencias de p que dividen a kl, (p")! y (k — p")! respectiva-</w:t>
        <w:br/>
        <w:t>mente. Entonces</w:t>
        <w:br/>
        <w:br/>
        <w:t>La mayor potencia de p que divide a (p ) es p -*—", es decir, p[r"k*[ 1. Como k &lt;p"tl</w:t>
        <w:br/>
        <w:br/>
        <w:t>el e: a Slo si k = "11 v | ó iy |</w:t>
        <w:br/>
        <w:t>xponente [ n+l] es no nulo sólo si k = p"+1 y sólo en este caso será p un divisor de</w:t>
        <w:br/>
        <w:br/>
        <w:t>()</w:t>
        <w:br/>
        <w:br/>
        <w:t>7.13. El mayor exponente al cual se puede elevar 2 para que divida a n! es</w:t>
        <w:br/>
        <w:br/>
        <w:t>Escribamos n en base ?, es decir</w:t>
        <w:br/>
        <w:t>N _ .</w:t>
        <w:br/>
        <w:t>n = ao.2 +a¡.2" 1+...+a¿._¡.2+a¡</w:t>
        <w:br/>
        <w:t>donde aj + O y, para todo ? tal que O &lt; ¿ &lt; k se tiene a;= 06ó a; =1. En este caso,</w:t>
        <w:br/>
        <w:br/>
        <w:t>k —</w:t>
        <w:br/>
        <w:t>[E]_[Go.º +a1.2'º 1+...+ak_¡.2+a¿</w:t>
        <w:br/>
        <w:t>=| — 1 TA</w:t>
        <w:br/>
        <w:t>2 2 !</w:t>
        <w:br/>
        <w:br/>
        <w:t>-</w:t>
        <w:br/>
        <w:t>-</w:t>
        <w:br/>
        <w:br/>
        <w:t>99</w:t>
        <w:br/>
        <w:br/>
        <w:t>Scanned by CamScanner</w:t>
        <w:br/>
        <w:br/>
        <w:br/>
        <w:t>--- Página 102 ---</w:t>
        <w:br/>
        <w:br/>
        <w:t>Como as &lt;2, se tiene</w:t>
        <w:br/>
        <w:br/>
        <w:t>[;—]= (10.2k-l + a¡.2"'2 +...+Aadk—1,</w:t>
        <w:br/>
        <w:br/>
        <w:t>%] = a9.2? £ a,.23+...+ar-2,</w:t>
        <w:br/>
        <w:br/>
        <w:t>n</w:t>
        <w:br/>
        <w:t>| o2ra.</w:t>
        <w:br/>
        <w:br/>
        <w:t>n .</w:t>
        <w:br/>
        <w:t>?; = ap.</w:t>
        <w:br/>
        <w:t>Sumando miembro a miembro estas igualdades, se tiene que la mayor potencia de 2 que</w:t>
        <w:br/>
        <w:br/>
        <w:t>divide a n! es " E2</w:t>
        <w:br/>
        <w:t>ao.2 .+a,.2 *+...+ak-1+</w:t>
        <w:br/>
        <w:br/>
        <w:t>— k3 , c</w:t>
        <w:br/>
        <w:t>+ao.2k 2+(11.2 3T...+ak_2—¡—</w:t>
        <w:br/>
        <w:br/>
        <w:t>+ao-2 + a1+</w:t>
        <w:br/>
        <w:t>. _ +ao.</w:t>
        <w:br/>
        <w:t>Por consiguiente, la mayor potencia de 2 que divide a n! es</w:t>
        <w:br/>
        <w:t>a0-(25—1) +a1.(251 — 1) + a2.(25? — 1) + ... + ax-1.(2—1).</w:t>
        <w:br/>
        <w:br/>
        <w:t>Sumando y restando ax,</w:t>
        <w:br/>
        <w:br/>
        <w:t>a9.(25 — 1) +a1.(21-—1)+a,.(21—1)+...+ax-1.(2-1) +ax.(1—1) =</w:t>
        <w:br/>
        <w:br/>
        <w:t>= aq.2 + a,.251 + a,. 24 ag 124 —(a0 + ap+ar+...+ar_1+0s)=</w:t>
        <w:br/>
        <w:br/>
        <w:t>=n-(ao+a,+a7+...+ax-1 +ar). -</w:t>
        <w:br/>
        <w:t>Pero como ay £ O y a;= 06 a;=1 para todo 1, entonces</w:t>
        <w:br/>
        <w:br/>
        <w:t>n — (ay +aj +a7+...+ax-1+ax) &lt;n—1.</w:t>
        <w:br/>
        <w:br/>
        <w:t>Si 2"—1 divide a n! se sigue que la mayor potencia de 2 que divide a n! es 2"-1. Ahora</w:t>
        <w:br/>
        <w:t>bien, si - '</w:t>
        <w:br/>
        <w:t>n— (ay +ar +az+...+ax-1 +ax) =n-—1,</w:t>
        <w:br/>
        <w:t>entonces necesariamente</w:t>
        <w:br/>
        <w:t>ay =07 =...=0k-1 =0.=0</w:t>
        <w:br/>
        <w:br/>
        <w:t>ya que ag = 1, por tanto</w:t>
        <w:br/>
        <w:br/>
        <w:t>n=254+0.25-1+02524 . +0.2+0,</w:t>
        <w:br/>
        <w:br/>
        <w:t>n=9k</w:t>
        <w:br/>
        <w:br/>
        <w:t>-</w:t>
        <w:br/>
        <w:br/>
        <w:t>100</w:t>
        <w:br/>
        <w:br/>
        <w:t>Scanned by CamScanner</w:t>
        <w:br/>
        <w:br/>
        <w:br/>
        <w:t>--- Página 103 ---</w:t>
        <w:br/>
        <w:br/>
        <w:t>Sección 8.</w:t>
        <w:br/>
        <w:br/>
        <w:t>8.1. De acuerdo con la propiedad 8. 8., la congruencia 7 = 1 (mód. 4) es equivalente a</w:t>
        <w:br/>
        <w:t>37 =3 (mód. 12) (1), y la congruencia 7 =2 (mód. 3) es equivalente a 47 = 8 (mód. 12)</w:t>
        <w:br/>
        <w:br/>
        <w:t>(2). Restando miembro a miembro (2) menos (1) se tiene:</w:t>
        <w:br/>
        <w:br/>
        <w:t>z = 5(mód. 12)</w:t>
        <w:br/>
        <w:br/>
        <w:t>que es la congruencia buscada.</w:t>
        <w:br/>
        <w:br/>
        <w:t>8.2. Sea 7 = aj.100" + a¡.100"-1+.. +an e 100+a,. Como 100 —1 (mód. 101), para</w:t>
        <w:br/>
        <w:br/>
        <w:t>todo entero positivo n se tiene:</w:t>
        <w:br/>
        <w:br/>
        <w:t>100" = (-1)"(mód. 101),</w:t>
        <w:br/>
        <w:br/>
        <w:t>luego,</w:t>
        <w:br/>
        <w:t>T = ao.(-1)" +a.(-1)" 1 + ... + An-1-(—1) +an(-mód. 101),</w:t>
        <w:br/>
        <w:t>I= (an + An-2 T An-4 +-. ) — (an.—1 + An-3 + An-5 +.. )(mód 101)</w:t>
        <w:br/>
        <w:br/>
        <w:t>Por tanto, 7 es divisible por 101 si y sólo si la diferencia entre la- suma de las cifras que</w:t>
        <w:br/>
        <w:t>ocupan lugares impares (contando desde la derecha) y la sumía de las cifras que ocupan</w:t>
        <w:br/>
        <w:t>lugares pares, escrito el número en base 100, es un múltiplo de 101.</w:t>
        <w:br/>
        <w:br/>
        <w:t>8.3. Sea 7 = aog.1000” +a;. 1000" 1+...+an—_1.1000 + ax. Como 1000 = —1 (mód. 7.13)</w:t>
        <w:br/>
        <w:br/>
        <w:t>se tiene</w:t>
        <w:br/>
        <w:t>1000” = (—1)"(mód. 7.13),</w:t>
        <w:br/>
        <w:br/>
        <w:t>para todo entero positivo n. Luego,</w:t>
        <w:br/>
        <w:br/>
        <w:t>ao.(—1)" + a1.(-1) ! +...+an-1.(—1) + an(mód. 7.13),</w:t>
        <w:br/>
        <w:t>Y(mód. 7.13).</w:t>
        <w:br/>
        <w:br/>
        <w:t>.T</w:t>
        <w:br/>
        <w:t>z = (aAn + An-2 + An-4 +.'..)—(a,,_1 + an_3 + An-5 +...</w:t>
        <w:br/>
        <w:br/>
        <w:t>Por tanto, z es divisible par 7 ó por 13 si y sólo si la diferencia entre la suma de las cifras</w:t>
        <w:br/>
        <w:t>que ocupan lugares impares (contando desde la derecha) y la suma de las cifras que ocupan</w:t>
        <w:br/>
        <w:t>lugares pares, escrito el número en basc 1000, es un múltiplo de 7 ó de 13 respectivamente.</w:t>
        <w:br/>
        <w:br/>
        <w:t>Por otra parte se tiene</w:t>
        <w:br/>
        <w:t>' 1000 = 1(mód. 37),</w:t>
        <w:br/>
        <w:br/>
        <w:t>de donde</w:t>
        <w:br/>
        <w:t>1000" = 1(mód. 37)</w:t>
        <w:br/>
        <w:br/>
        <w:t>para todo entero positivo n. Luego,</w:t>
        <w:br/>
        <w:t>T ==ag +ai+...+an-1+ar(mád. 37).</w:t>
        <w:br/>
        <w:br/>
        <w:t>101</w:t>
        <w:br/>
        <w:br/>
        <w:t>Scanned by CamScanner</w:t>
        <w:br/>
        <w:br/>
        <w:br/>
        <w:t>--- Página 104 ---</w:t>
        <w:br/>
        <w:br/>
        <w:t>. ACE EE EE AA -</w:t>
        <w:br/>
        <w:br/>
        <w:t>Por tanto, 7 es divisible por 37 si y sólo si la suma de sus cifras, escnto el número en</w:t>
        <w:br/>
        <w:br/>
        <w:t>base 1000, es un múltiplo de 37.</w:t>
        <w:br/>
        <w:t>8.4. Obsérvese que para todo k tal que 1 &lt; k &lt;m, se tiene</w:t>
        <w:br/>
        <w:t>= (m — k) (mód. m),</w:t>
        <w:br/>
        <w:br/>
        <w:t>luego, si m &gt; 2 entonces (1?, 2?,...,m?) no es un sistema completo de restos módulo m.</w:t>
        <w:br/>
        <w:br/>
        <w:t>8.5. Dados los enteros a, b, c, d, al menos dos de ellos son congruentes entre sí módulo 3,</w:t>
        <w:br/>
        <w:t>luego el producto de las seis diferencias es divisible por 3. Además, si no hay dos de esos</w:t>
        <w:br/>
        <w:t>enteros que sean congruentes entre sí módulo 4, entonces necesariamente dos de ellos son</w:t>
        <w:br/>
        <w:t>pares y los otros dos son impares; por consiguiente, el producto de las seis diferencias es</w:t>
        <w:br/>
        <w:br/>
        <w:t>divisible por 4.</w:t>
        <w:br/>
        <w:br/>
        <w:t>8.6. 2? + y” es congruente con 0,1 ó 2 móduio á, y si p es primo, entonces necesariamente</w:t>
        <w:br/>
        <w:t>P =1 (mód. 4). Por consiguiente 7? ó y? es congruente con 0 módulo 4 y al ser z, y primos</w:t>
        <w:br/>
        <w:br/>
        <w:t>y 7 &gt; Y, se deduce que y =2.</w:t>
        <w:br/>
        <w:t>Similarmente se puede ver que b = 2, y de</w:t>
        <w:br/>
        <w:br/>
        <w:t>T +4=0+4</w:t>
        <w:br/>
        <w:t>se deduce que 7 = a.</w:t>
        <w:br/>
        <w:t>8.7. SiIn =2 se tiene:</w:t>
        <w:br/>
        <w:t>(a1 +02) =aj + ©a'f“1az +...+ &lt;Pp 1)a1ao + a</w:t>
        <w:br/>
        <w:t>= al + a?(mód. n)</w:t>
        <w:br/>
        <w:t>Supongamos que se verifica:</w:t>
        <w:br/>
        <w:t>(a1 +a7+...+a,Y =a?+ab+...+a? (mód. p).</w:t>
        <w:br/>
        <w:t>Entonces tenemos</w:t>
        <w:br/>
        <w:br/>
        <w:t>(ar+a2+...+an+ans Y = ((a, +a2+...+a1)+an-1)? =</w:t>
        <w:br/>
        <w:t>(a1 +a2+...+an) +ah;, =</w:t>
        <w:br/>
        <w:br/>
        <w:t>por consiguiente la congruencia es cierta para todo entero positivo n.</w:t>
        <w:br/>
        <w:br/>
        <w:t>8.8.</w:t>
        <w:br/>
        <w:t>$n“"(-"—""1)—1=(ír—l)(a:"'l-l—a:"'º+...+:z:+l)—n(-'x'-1)=</w:t>
        <w:br/>
        <w:br/>
        <w:t>= (72-1("1+27"724.. . +7+1-n).</w:t>
        <w:br/>
        <w:br/>
        <w:t>102</w:t>
        <w:br/>
        <w:br/>
        <w:t>Scanned by CamScanner</w:t>
        <w:br/>
        <w:br/>
        <w:br/>
        <w:t>--- Página 105 ---</w:t>
        <w:br/>
        <w:br/>
        <w:t>Por consiguiente, basta probar que (7 — 1)|(2"-1 + 724 1, +1—n). En efecto,</w:t>
        <w:br/>
        <w:br/>
        <w:t>observese que</w:t>
        <w:br/>
        <w:t>T_ ?= O(mód. z —1),</w:t>
        <w:br/>
        <w:br/>
        <w:t>277 _99"3= O(mód. z-1),</w:t>
        <w:br/>
        <w:br/>
        <w:t>379 _= O(mód. — 1),</w:t>
        <w:br/>
        <w:br/>
        <w:t>(n-1)7-(n-1)= O(mód. — 1).</w:t>
        <w:br/>
        <w:br/>
        <w:t>Sumando miembro a miembro las congruencias anteriores se llega a</w:t>
        <w:br/>
        <w:t>;] +z"'º+x"_3+....+z+(l —n)50(mód. z—]1),</w:t>
        <w:br/>
        <w:t>conforme se quería demostrar.</w:t>
        <w:br/>
        <w:br/>
        <w:t>8.9. Sean a,b E (2,5,13, d), con a + b, y supongamos que el número ab—1 es un cuadrado</w:t>
        <w:br/>
        <w:t>perfecto. En particular tenemos:</w:t>
        <w:br/>
        <w:br/>
        <w:t>— 2d—1=?, — | - (1)</w:t>
        <w:br/>
        <w:t>d—-1=y?, (2)</w:t>
        <w:br/>
        <w:t>13d—-1=z?, (3)</w:t>
        <w:br/>
        <w:br/>
        <w:t>para algunos enteros y, y, . De la igualdad (1) se deduce que 7 es impar, luego 2d = z?+1=</w:t>
        <w:br/>
        <w:t>= 2 (mód. 8). Por consiguiente, d = 1 (mód. 4); luego d es impar y, en consecuencia, de</w:t>
        <w:br/>
        <w:t>acuerdo con (2) y (3), y, z son pares. Sean y = 2y1,2 = 2z1. Como 2? — y? = 8d, se tiene</w:t>
        <w:br/>
        <w:t>que</w:t>
        <w:br/>
        <w:br/>
        <w:t>4:f — 4ylº = 8d,</w:t>
        <w:br/>
        <w:br/>
        <w:t>de donde</w:t>
        <w:br/>
        <w:t>(21 — y(21 + y1) = 2d,</w:t>
        <w:br/>
        <w:br/>
        <w:t>y en consecuencia</w:t>
        <w:br/>
        <w:t>z1 = y1(mód. 2),</w:t>
        <w:br/>
        <w:br/>
        <w:t>luego</w:t>
        <w:br/>
        <w:t>(21— y)(71 + y1) = 2d = 0(mód. 4),</w:t>
        <w:br/>
        <w:br/>
        <w:t>por tanto, resulta que d es par, lo cual es una contradicción.</w:t>
        <w:br/>
        <w:br/>
        <w:t>8.10. Vamos a demostrar que si a = b (mód. 9) entonces S(an) = S(bn) (mód. 9)</w:t>
        <w:br/>
        <w:t>donde S(z) es la suma de las cifras del número z. Ahora bien, sia =b (mó'd.- 9) entonces</w:t>
        <w:br/>
        <w:t>an = bn (mód. 9), es decir, 9|(an — bn) y, de acuerdo con el criterio de divisibilidad por 9,</w:t>
        <w:br/>
        <w:t>9|S(an — óm).</w:t>
        <w:br/>
        <w:br/>
        <w:t>Faltaría probar que</w:t>
        <w:br/>
        <w:br/>
        <w:t>S(an — bn) = S(an) — S(bn)(mód. 9).</w:t>
        <w:br/>
        <w:br/>
        <w:t>103</w:t>
        <w:br/>
        <w:br/>
        <w:t>Scanned by CamScanner</w:t>
        <w:br/>
        <w:br/>
        <w:br/>
        <w:t>--- Página 106 ---</w:t>
        <w:br/>
        <w:br/>
        <w:t>Sean T =aº.10h+a¡.10*'¡+-...+ak_¡.10+ak.</w:t>
        <w:br/>
        <w:br/>
        <w:t>agregando, si es necesario, algunos ceros a la izquierda de manerz que ,y $E escriban con</w:t>
        <w:br/>
        <w:br/>
        <w:t>el mismo número de cifras.</w:t>
        <w:br/>
        <w:t>Entonces,</w:t>
        <w:br/>
        <w:br/>
        <w:t>1—y55(f—y)5(ao—bo)+(al—bl)+.--+(ak-bk)(mód- 9),</w:t>
        <w:br/>
        <w:br/>
        <w:t>pero</w:t>
        <w:br/>
        <w:t>S(7) =ao +a1 +...+ak,</w:t>
        <w:br/>
        <w:br/>
        <w:t>de donde</w:t>
        <w:br/>
        <w:br/>
        <w:t>Sx) — Sty) = (ao — bo) + (a1 — d1) + ... + (04 — de) = S(7 — vI(mód. 9).</w:t>
        <w:br/>
        <w:br/>
        <w:t>En el caso dado, 4891 — 1984 = 2907 y 9|2907, luego S(48911) — S(1984n) es un múltiplo</w:t>
        <w:br/>
        <w:t>de 9. ' . "</w:t>
        <w:br/>
        <w:br/>
        <w:t>._. s m n “ T.</w:t>
        <w:br/>
        <w:t>S.11. Sea p un divisor común de a?" 11 ya* +1. Supongamos que N &gt; M. De la</w:t>
        <w:br/>
        <w:br/>
        <w:t>congruencia</w:t>
        <w:br/>
        <w:t>a?” = —1 (mád. p),</w:t>
        <w:br/>
        <w:br/>
        <w:t>elevando ambos miembros a la 2— se tiene</w:t>
        <w:br/>
        <w:br/>
        <w:t>(a?”) (-1)? ” (mód. p).</w:t>
        <w:br/>
        <w:br/>
        <w:t>2m,9"—”</w:t>
        <w:br/>
        <w:br/>
        <w:t>II</w:t>
        <w:br/>
        <w:br/>
        <w:t>a? =1(mód. p).</w:t>
        <w:br/>
        <w:br/>
        <w:t>Por otra parte .</w:t>
        <w:br/>
        <w:t>a? = —1(mód. p),</w:t>
        <w:br/>
        <w:br/>
        <w:t>luego</w:t>
        <w:br/>
        <w:t>2=0(mód. p),</w:t>
        <w:br/>
        <w:br/>
        <w:t>de donde p|2, por consiguiente, si a es par se tiene (a?” +1,a? +1) =1 ysi a es impar.</w:t>
        <w:br/>
        <w:t>entonces (a?” +1,0?" +1) =2.</w:t>
        <w:br/>
        <w:t>8.12. Los enteros a, b, c satisfacen la igualdad a* + b? = e?. Si c no es múltiplo de 5, hay</w:t>
        <w:br/>
        <w:t>ab</w:t>
        <w:br/>
        <w:t>7</w:t>
        <w:br/>
        <w:br/>
        <w:t>En primer lugar probemos que 5|ab. Se tiene</w:t>
        <w:br/>
        <w:t>5. y por consiguiente c? es congruente con 1 ó 4 módul</w:t>
        <w:br/>
        <w:t>¡y se tiene que a? y 6? son congruentes con 1 ó 4 mó</w:t>
        <w:br/>
        <w:t>congruente con 0,2 ó 3 módulo 5, lo que contradice el hecho</w:t>
        <w:br/>
        <w:t>4 módulo 5. Por consiguiente, 5/ab.</w:t>
        <w:br/>
        <w:br/>
        <w:t>que probar que 10</w:t>
        <w:br/>
        <w:t>que c es congruente con 1,2,364 módulo</w:t>
        <w:br/>
        <w:t>o 5. Si 5 fab, entonces 5 fa y 5 P.</w:t>
        <w:br/>
        <w:br/>
        <w:t>2 1 .2</w:t>
        <w:br/>
        <w:t>dulo 5, de manera que a + 07 ES -</w:t>
        <w:br/>
        <w:t>que c? es congruente con 1ó</w:t>
        <w:br/>
        <w:br/>
        <w:t>104</w:t>
        <w:br/>
        <w:br/>
        <w:t>Scanned by CamScanner</w:t>
        <w:br/>
        <w:br/>
        <w:br/>
        <w:t>--- Página 107 ---</w:t>
        <w:br/>
        <w:br/>
        <w:t>Veamos ahora que 4|ab. Como c? es congrúente con 0 ó 1 módulo 4, se presentan dos</w:t>
        <w:br/>
        <w:t>casos: - -</w:t>
        <w:br/>
        <w:br/>
        <w:t>a) ? = 0 (mód. 4). En este caso a? = 0 (mód. 4) y b? = 0 (mód. 4), por tanto a y b</w:t>
        <w:br/>
        <w:t>son pares y 4|ab. '</w:t>
        <w:br/>
        <w:br/>
        <w:t>b) &lt;? = 1 (mód. 4). Como c? = a? + ?? se tiene:</w:t>
        <w:br/>
        <w:br/>
        <w:t>(a+b)º = a? +Qab+bº =? + 2ab,</w:t>
        <w:br/>
        <w:br/>
        <w:t>luego</w:t>
        <w:br/>
        <w:t>(a+b? -c</w:t>
        <w:br/>
        <w:br/>
        <w:t>2 L</w:t>
        <w:br/>
        <w:t>_ (a+b+ca+b-e)</w:t>
        <w:br/>
        <w:t>=y — -</w:t>
        <w:br/>
        <w:br/>
        <w:t>Además, a? = 0 (mód. 4) y 5? =1 (mód. 4), o bien a? = 1 (mód. 4) y 5? = 0 (mód.</w:t>
        <w:br/>
        <w:t>4). Entonces se presentan las siguientes posibilidades. .</w:t>
        <w:br/>
        <w:br/>
        <w:t>ab =</w:t>
        <w:br/>
        <w:br/>
        <w:t>ab</w:t>
        <w:br/>
        <w:br/>
        <w:t>1)a=1 (mód. 4) ó a =3 (mód. 4) y b=0 (mód. 4) ó b =? (mód. 4),</w:t>
        <w:br/>
        <w:t>2) a= 0 (mód. 4) ó a =? (mód. 4) y b=1 (mód. 4) 6ó b =3 (mód. 4) .</w:t>
        <w:br/>
        <w:t>En total, hay ocho casos posibles. Analicemos el primero de ellos.</w:t>
        <w:br/>
        <w:br/>
        <w:t>Sia = 1 (mód. 4) y b = 0 (mód. 4), entonces c = 1 (mód. 4), y se tiene que</w:t>
        <w:br/>
        <w:t>a+b+c=2 (mód. 4) y a+b-c=0 (mód. 4), por tanto, existen enteros ky y kz tale-</w:t>
        <w:br/>
        <w:t>que</w:t>
        <w:br/>
        <w:br/>
        <w:t>c &gt;b—c=4k&gt;.</w:t>
        <w:br/>
        <w:br/>
        <w:t>Entonces,</w:t>
        <w:br/>
        <w:br/>
        <w:t>4k, +2).4k</w:t>
        <w:br/>
        <w:t>ab = (——-*w = 4k,.(2k1 +1),</w:t>
        <w:br/>
        <w:br/>
        <w:t>-</w:t>
        <w:br/>
        <w:br/>
        <w:t>luego 4|ab. Entonces, como 2</w:t>
        <w:br/>
        <w:br/>
        <w:t>ab ab ab</w:t>
        <w:br/>
        <w:t>7y 5Ií se concluye que 10 7</w:t>
        <w:br/>
        <w:br/>
        <w:t>Para los casos restantes se hace un análisis similar.</w:t>
        <w:br/>
        <w:t>8.13. Sea A=(21-1,2?—1,2—1,...,226—1).</w:t>
        <w:br/>
        <w:br/>
        <w:t>Si ningún elemento de Á es divisible por 2k + 1, cada uno de los elementos de A debe</w:t>
        <w:br/>
        <w:t>ser congruente módulo 2k + 1 con alguno de los siguientes números:</w:t>
        <w:br/>
        <w:br/>
        <w:t>Se presentan dos casos:</w:t>
        <w:br/>
        <w:br/>
        <w:t>105</w:t>
        <w:br/>
        <w:br/>
        <w:t>Scanned by CamScanner</w:t>
        <w:br/>
        <w:br/>
        <w:br/>
        <w:br/>
        <w:t>--- Página 108 ---</w:t>
        <w:br/>
        <w:br/>
        <w:t>j</w:t>
        <w:br/>
        <w:br/>
        <w:t>a) Existen dos elementos de A,2" — 1 y 2'-1.conr&gt; t, tales que</w:t>
        <w:br/>
        <w:br/>
        <w:t>2 —1=2-1(mód. 2k+1),</w:t>
        <w:br/>
        <w:br/>
        <w:t>de donde : —</w:t>
        <w:br/>
        <w:br/>
        <w:t>| 2" -? = 0 (mód. 2k+1),</w:t>
        <w:br/>
        <w:t>212 1) = O (mód. 2k + 1),</w:t>
        <w:br/>
        <w:br/>
        <w:t>(2k+1)1(27-"-1),</w:t>
        <w:br/>
        <w:br/>
        <w:t>y se llega a una contradicción por cuanto 2"-t _ 1 es un elemento de A.</w:t>
        <w:br/>
        <w:t>b) No existen dos elementos de A con</w:t>
        <w:br/>
        <w:t>alguno de los elementos de A de</w:t>
        <w:br/>
        <w:br/>
        <w:t>un entero r, 1 &lt;r &lt; 2k, tal que</w:t>
        <w:br/>
        <w:br/>
        <w:t>gruentes entre sí módulo 2k + 1. En este caso</w:t>
        <w:br/>
        <w:t>be ser congruente con 2k módulo 2£ + 1, es decir, exist</w:t>
        <w:br/>
        <w:br/>
        <w:t>e</w:t>
        <w:br/>
        <w:br/>
        <w:t>27 —1=2k(mód. 26£ +1),</w:t>
        <w:br/>
        <w:t>2 =2k+1(mód. 2k+1),</w:t>
        <w:br/>
        <w:br/>
        <w:t>y entonces 2k + 1 divide a 27, con lo cual también se llega a un</w:t>
        <w:br/>
        <w:br/>
        <w:t>a contradicción. Por</w:t>
        <w:br/>
        <w:t>consiguiente, alguno de los elementos de A es divisible por 2k+1.</w:t>
        <w:br/>
        <w:br/>
        <w:t>8.14. Sea d, = (100+ n? 100+ (n+1)”). Entonces,</w:t>
        <w:br/>
        <w:br/>
        <w:t>dn = (100 + 1?,2n + 1).</w:t>
        <w:br/>
        <w:br/>
        <w:t>Como 2n + 1 es impar, d, es impar. Supongamos que dn =2k+1. Entonces se tiene:</w:t>
        <w:br/>
        <w:br/>
        <w:t>2n+1=0(mód. 2£+1). (1)</w:t>
        <w:br/>
        <w:br/>
        <w:t>100 +n* = 0 (mód. 2k+1). (2)</w:t>
        <w:br/>
        <w:t>De (1) se deduce: _</w:t>
        <w:br/>
        <w:t>n= k(mód. 2k +1),</w:t>
        <w:br/>
        <w:br/>
        <w:t>| (3)</w:t>
        <w:br/>
        <w:t>De (2) se tiene: n? = —100 (mód. 2k +1), luego</w:t>
        <w:br/>
        <w:br/>
        <w:t>n*=-100+(2t+ 1).100 (mód. 2 +1),</w:t>
        <w:br/>
        <w:t>n* = 200k (mód. 2k + 1),</w:t>
        <w:br/>
        <w:t>y por (3), |</w:t>
        <w:br/>
        <w:br/>
        <w:t>n* = k? (mód. 24 + 1),</w:t>
        <w:br/>
        <w:t>luego</w:t>
        <w:br/>
        <w:br/>
        <w:t>k = 200 (mód. 2k + 1).</w:t>
        <w:br/>
        <w:t>106</w:t>
        <w:br/>
        <w:br/>
        <w:t>Scanned by CamScanner</w:t>
        <w:br/>
        <w:br/>
        <w:br/>
        <w:t>--- Página 109 ---</w:t>
        <w:br/>
        <w:br/>
        <w:t>Como (k, 2k + 1) = 1 para todo entero k, se puede simplificar:</w:t>
        <w:br/>
        <w:t>k = 200 (mód. 2k +1),</w:t>
        <w:br/>
        <w:br/>
        <w:t>luego</w:t>
        <w:br/>
        <w:t>2k+1=400+1(mód. 2£+1),</w:t>
        <w:br/>
        <w:br/>
        <w:t>2k +1=401(mód. 2k +1).</w:t>
        <w:br/>
        <w:br/>
        <w:t>Como 401 es primo, entonces 2k + 1 = 401 es el máximo valor que pude tomar da.</w:t>
        <w:br/>
        <w:br/>
        <w:t>Falta ver que efectivamente d, alcanza ese valor. Si</w:t>
        <w:br/>
        <w:br/>
        <w:t>n = 200 (mód. 2k +1),</w:t>
        <w:br/>
        <w:br/>
        <w:t>entonces .</w:t>
        <w:br/>
        <w:t>n? = 301 (mód. 2€+1),</w:t>
        <w:br/>
        <w:t>luego ' .</w:t>
        <w:br/>
        <w:t>100 +n* = 401 (mód. 2k +1),</w:t>
        <w:br/>
        <w:t>y dado que ... |</w:t>
        <w:br/>
        <w:t>2n+1=0(mód. 2k +1),</w:t>
        <w:br/>
        <w:t>se tiene ' | —</w:t>
        <w:br/>
        <w:t>100 + (n+1)? = 401 (mód. 2£+1).</w:t>
        <w:br/>
        <w:br/>
        <w:t>Sección 9.</w:t>
        <w:br/>
        <w:t>9.1. Si (7,y,2) es un triple pitagórico primitivo, entonces se tiene:</w:t>
        <w:br/>
        <w:br/>
        <w:t>2 2</w:t>
        <w:br/>
        <w:br/>
        <w:t>z=m—n”,</w:t>
        <w:br/>
        <w:t>y = 2mn,</w:t>
        <w:br/>
        <w:t>z=mº+nº,</w:t>
        <w:br/>
        <w:br/>
        <w:t>donde m &gt; n &gt; 0,(m,n) = 1 y m y n tienen diferente paridad. Si z,y,z están en</w:t>
        <w:br/>
        <w:t>progresión aritmética, entonces</w:t>
        <w:br/>
        <w:t>y-1=2-3,</w:t>
        <w:br/>
        <w:t>luego</w:t>
        <w:br/>
        <w:t>, 2mn - m? +n? = m? + n? — 2mn,</w:t>
        <w:br/>
        <w:t>4mn = 2m?,</w:t>
        <w:br/>
        <w:t>m = 2n.</w:t>
        <w:br/>
        <w:br/>
        <w:t>Como n|m y (m,n) = 1, se tiene necesariamente n = 1, luego m = 2 y el único triple</w:t>
        <w:br/>
        <w:t>pitagórico primitivo cuyos términos forman una progresión aritmética es (3,4,5). Todos</w:t>
        <w:br/>
        <w:t>los triples que satisfacen la condición son de la forma (3k, 4k,5k), con k E Z.</w:t>
        <w:br/>
        <w:br/>
        <w:t>107</w:t>
        <w:br/>
        <w:br/>
        <w:t>Scanned by CamScanner</w:t>
        <w:br/>
        <w:br/>
        <w:br/>
        <w:t>--- Página 110 ---</w:t>
        <w:br/>
        <w:br/>
        <w:t>- 1 1 1</w:t>
        <w:br/>
        <w:t>9.2. De la igualdad 7 + y——2- = — se desprende</w:t>
        <w:br/>
        <w:br/>
        <w:t>!€</w:t>
        <w:br/>
        <w:br/>
        <w:t>y2? +722? =7?7, . (1)</w:t>
        <w:br/>
        <w:br/>
        <w:t>luego</w:t>
        <w:br/>
        <w:t>yz = 22y7 —7 = zº(yº _ ?2),</w:t>
        <w:br/>
        <w:br/>
        <w:t>y si (7,y) = 1, entonces</w:t>
        <w:br/>
        <w:br/>
        <w:t>T?7, (2)</w:t>
        <w:br/>
        <w:t>Similarmente, de 2?z? = 2?y? — yº¿º = y?(1? — z?) se tiene que</w:t>
        <w:br/>
        <w:t>yZ*. (3)</w:t>
        <w:br/>
        <w:br/>
        <w:t>Como hemos supuesto (7, y) = 1, de (2) y (3) se tiene</w:t>
        <w:br/>
        <w:t>2? |:?</w:t>
        <w:br/>
        <w:br/>
        <w:t>y, dividiendo por z?y* ambos miembros de (1), nos queda</w:t>
        <w:br/>
        <w:t>. _ 7 - —</w:t>
        <w:br/>
        <w:t>T, y _</w:t>
        <w:br/>
        <w:br/>
        <w:t>92.3. Si 77 + y? = 2? entonces 7 Ó y es par. Si y es par, es de la forma 2mn, con m y n de</w:t>
        <w:br/>
        <w:t>diferente paridad, luego</w:t>
        <w:br/>
        <w:br/>
        <w:t>lo cual no es posible.</w:t>
        <w:br/>
        <w:br/>
        <w:t>y = 0 (mód. 4). )</w:t>
        <w:br/>
        <w:br/>
        <w:t>Sir= 16-1 (mód. 3) e y =1 6-1 (mód. 3), entonces :I:2 = y? =1 (mód. 3), luego</w:t>
        <w:br/>
        <w:t>z? =2 (mód. 3), lo cual no es posible y por tanto</w:t>
        <w:br/>
        <w:br/>
        <w:t>. | z =0(mód. 3) óy = 0 (mód. 3). : (2)</w:t>
        <w:br/>
        <w:br/>
        <w:t>Por otra parte, si n es un entero se tiene</w:t>
        <w:br/>
        <w:br/>
        <w:t>0 (mód. 5) si n = 0 (mód. 5),</w:t>
        <w:br/>
        <w:t>n= 1(mod 5)sin=lón=4 (mód. 5),</w:t>
        <w:br/>
        <w:t>1 (mód. 5) sin=2ón=3 (mád. 5)</w:t>
        <w:br/>
        <w:br/>
        <w:t>Se presentan los siguientes casos:</w:t>
        <w:br/>
        <w:br/>
        <w:t>2 2</w:t>
        <w:br/>
        <w:br/>
        <w:t>a) 7?=y? =1 (mód. 5), luego z? = 2 (mód. 5) (imposible).</w:t>
        <w:br/>
        <w:br/>
        <w:t>b) 772 = y? = —1 (mód. 5), luego 2? = —2 (mód. 5) (imposible).</w:t>
        <w:br/>
        <w:t>108</w:t>
        <w:br/>
        <w:br/>
        <w:t>Scanned by CamScanner</w:t>
        <w:br/>
        <w:br/>
        <w:br/>
        <w:t>--- Página 111 ---</w:t>
        <w:br/>
        <w:br/>
        <w:t>- —</w:t>
        <w:br/>
        <w:br/>
        <w:t>=</w:t>
        <w:br/>
        <w:t>A</w:t>
        <w:br/>
        <w:br/>
        <w:t>c) 2? =1 (mód. 5) e y? = -1 (mód. 5), o bien ? = -1 (mód. 5) e y? =1 (mód. 5).</w:t>
        <w:br/>
        <w:br/>
        <w:t>Entonces z? = 0 (mód. 5), luego</w:t>
        <w:br/>
        <w:br/>
        <w:t>2 =0 (mód. 5).</w:t>
        <w:br/>
        <w:br/>
        <w:t>De (1), (2) y (3) se concluye que zyz = 0 (mód. 4.3.5), luego 60|7yz.</w:t>
        <w:br/>
        <w:br/>
        <w:t>9.4. Consideremos dos casos:</w:t>
        <w:br/>
        <w:br/>
        <w:t>a) a impar. De la igualdad</w:t>
        <w:br/>
        <w:t>+y =2?</w:t>
        <w:br/>
        <w:br/>
        <w:t>se desprende -</w:t>
        <w:br/>
        <w:t>a?=22- y,</w:t>
        <w:br/>
        <w:t>a= (z+y)(2—3).</w:t>
        <w:br/>
        <w:br/>
        <w:t>Haciendo -</w:t>
        <w:br/>
        <w:t>Z+y= (12,</w:t>
        <w:br/>
        <w:t>_ - 2—y =l,..-.</w:t>
        <w:br/>
        <w:t>se obtienen los valores _ - _ |</w:t>
        <w:br/>
        <w:t>2-1</w:t>
        <w:br/>
        <w:t>a</w:t>
        <w:br/>
        <w:t>y . 9 7</w:t>
        <w:br/>
        <w:t>a?+1</w:t>
        <w:br/>
        <w:br/>
        <w:t>que satisfacen la igualdad (1).</w:t>
        <w:br/>
        <w:br/>
        <w:t>b) a par. De la igualdád</w:t>
        <w:br/>
        <w:br/>
        <w:t>iao=</w:t>
        <w:br/>
        <w:t>se tiene</w:t>
        <w:br/>
        <w:br/>
        <w:t>a?=z?- a:º,</w:t>
        <w:br/>
        <w:t>a =(2+9):—-).</w:t>
        <w:br/>
        <w:br/>
        <w:t>Como a? = 4k, con k &gt; 1, podemos hacer</w:t>
        <w:br/>
        <w:br/>
        <w:t>Z2+r=2k,</w:t>
        <w:br/>
        <w:br/>
        <w:t>2-TI=2,</w:t>
        <w:br/>
        <w:br/>
        <w:t>de donde , .</w:t>
        <w:br/>
        <w:t>22=2k+2=2(k+1)¡</w:t>
        <w:br/>
        <w:t>2=k+1,</w:t>
        <w:br/>
        <w:br/>
        <w:t>y</w:t>
        <w:br/>
        <w:t>27 =2k-2=k-1),</w:t>
        <w:br/>
        <w:t>T=k-1,</w:t>
        <w:br/>
        <w:br/>
        <w:t>(3)</w:t>
        <w:br/>
        <w:br/>
        <w:t>(1)</w:t>
        <w:br/>
        <w:br/>
        <w:t>Scanned by CamScanner</w:t>
        <w:br/>
        <w:br/>
        <w:br/>
        <w:t>--- Página 112 ---</w:t>
        <w:br/>
        <w:br/>
        <w:t>con lo cual queda resuelto el problema.</w:t>
        <w:br/>
        <w:br/>
        <w:t>9.5. En todo triángulo pitagórico primitivo de catetos ,y e hipotenusa z, se tiene T+y —</w:t>
        <w:br/>
        <w:t>= z*, donde 7 = m? +n?, y = 2mn, z = m? — n? cam&gt;n&gt; 0,(M,7) =1 y m,n de</w:t>
        <w:br/>
        <w:t>diferente paridad. Entonces, el perímetro 2p del triángulo es: .</w:t>
        <w:br/>
        <w:br/>
        <w:t>2=T+y+z=</w:t>
        <w:br/>
        <w:t>= m? + n? + 2mn+m?-n?=—</w:t>
        <w:br/>
        <w:br/>
        <w:t>= 2m? + 2mn = 2m(m+n).</w:t>
        <w:br/>
        <w:br/>
        <w:t>Si 60 = 2m(m +n), entonces 30 = m(m +n). Ahora bien, 30 se puede escribir como</w:t>
        <w:br/>
        <w:t>un producto de dos factores positivos de las siguientes maneras:</w:t>
        <w:br/>
        <w:br/>
        <w:t>30 = 1.30,</w:t>
        <w:br/>
        <w:t>— 30=2.15,</w:t>
        <w:br/>
        <w:br/>
        <w:t>30 =3.10,</w:t>
        <w:br/>
        <w:br/>
        <w:t>30=5.6.</w:t>
        <w:br/>
        <w:br/>
        <w:t>Es inmediato verificar que para ninguna de estas descomposiciones se pueden hallar</w:t>
        <w:br/>
        <w:t>valores de m y n que satisfagan las tres condiciones: requeridas. Esto indica que no hay</w:t>
        <w:br/>
        <w:t>triángulos pitagóricos primitivos de perímetro 60. No obstante, esto no excluye la posibi—</w:t>
        <w:br/>
        <w:br/>
        <w:t>lidad de hallar soluciones no primitivas.</w:t>
        <w:br/>
        <w:br/>
        <w:t>Los divisores propios de 30 son: 1, 2, 3, 5, 6, 10 y 15. De éstos, los únicos que se pueden</w:t>
        <w:br/>
        <w:t>expresar como producto de dos factores m(m + n) donde m y n satisfagan las condiciones</w:t>
        <w:br/>
        <w:t>“requeridas son: 6 = 2.3y 15 =3.5. Sim =2 y n =1, esto conduce al triángulo pitagórico</w:t>
        <w:br/>
        <w:t>primitivo (3,4,5), cuyo perímetro es 12, ysim=3yn=2 se tiene el triángulo pitagórico</w:t>
        <w:br/>
        <w:t>primitivo (5,12,13),. cuyo perímetro es 30. Luego, los únicos triángulos pitagóricos cuyo</w:t>
        <w:br/>
        <w:t>perímetro mide 60 son: - D '</w:t>
        <w:br/>
        <w:br/>
        <w:t>(15,20,25) y (10,24, 26)..</w:t>
        <w:br/>
        <w:br/>
        <w:t>5r + 10ry + 10y = 47? + 127y + 9%? + 2? — 27y + y? =</w:t>
        <w:br/>
        <w:t>= (27 + 3y)* + (7 — yy,</w:t>
        <w:br/>
        <w:br/>
        <w:t>92.6.</w:t>
        <w:br/>
        <w:br/>
        <w:t>luego, la ecuación original puede escribirse como:</w:t>
        <w:br/>
        <w:t>(27 +3y) + (7 — y) = (2+1)?.</w:t>
        <w:br/>
        <w:br/>
        <w:t>Si denotamos a = 27 + 3y,b=r-y,c=2+1, entonces las soluciones primitivas de</w:t>
        <w:br/>
        <w:br/>
        <w:t>a? + d? =  son:</w:t>
        <w:br/>
        <w:t>a=m?-n?,</w:t>
        <w:br/>
        <w:br/>
        <w:t>b = 2nmn,</w:t>
        <w:br/>
        <w:br/>
        <w:t>7</w:t>
        <w:br/>
        <w:t>c=m" —nº,</w:t>
        <w:br/>
        <w:br/>
        <w:t>110</w:t>
        <w:br/>
        <w:br/>
        <w:t>Scanned by CamScanner</w:t>
        <w:br/>
        <w:br/>
        <w:br/>
        <w:t>--- Página 113 ---</w:t>
        <w:br/>
        <w:br/>
        <w:t>donde m y n son dos enteros arbitrarios, de diferente paridad, tales que (m,n) = 1 y</w:t>
        <w:br/>
        <w:br/>
        <w:t>m&gt;n&gt;0.</w:t>
        <w:br/>
        <w:t>Despejando z, y, z en términos de m y n, se obtienen las soluciones:</w:t>
        <w:br/>
        <w:t>m? — n? + 6mn</w:t>
        <w:br/>
        <w:t>1==—E — (1</w:t>
        <w:br/>
        <w:t>m?-—n?-4mn</w:t>
        <w:br/>
        <w:t>— 0)</w:t>
        <w:br/>
        <w:t>z=m"+n*-1. (3)</w:t>
        <w:br/>
        <w:br/>
        <w:t>Por tanto, hay que agregar a m y n la condición adicional que sean tales que m?-—</w:t>
        <w:br/>
        <w:br/>
        <w:t>—n? + 6mn =mº—nº—4mn 0 (mód. 5). Como m? — n? + 6mn = m? — n? —4mn=</w:t>
        <w:br/>
        <w:t>= m? —n? + mn =0 (mód. 5), esto equivale a estudiar cuándo se verifica que</w:t>
        <w:br/>
        <w:br/>
        <w:t>m? —n? +mn = 0(mód. 5),</w:t>
        <w:br/>
        <w:br/>
        <w:t>es decir,</w:t>
        <w:br/>
        <w:t>= n(n — m) (mod 5).</w:t>
        <w:br/>
        <w:t>Áhora bien, si m =0 (rnod 5) entonces n=0 (mod a) p051b1hdad que se descarta</w:t>
        <w:br/>
        <w:br/>
        <w:t>porque en este caso (m,n) 1.</w:t>
        <w:br/>
        <w:t>Sim = 1 (mód. 5), entonces n = 3 (mód. 5); si m =2 (mód. 5), entonces 7 =1</w:t>
        <w:br/>
        <w:br/>
        <w:t>(mód. 5); si m =3 (mód. 5), entonces n = 4 (mód. 5); si m =4 (mód. 5), entonces n=2:</w:t>
        <w:br/>
        <w:t>(mód. 5).</w:t>
        <w:br/>
        <w:br/>
        <w:t>Con estas restricciones pará m y n, (1), (º) y (3) dan las soluciones de la ecuación.</w:t>
        <w:br/>
        <w:t>9.7. El área de un triángulo pitagórico primitivo viene dada por:</w:t>
        <w:br/>
        <w:t>1 .</w:t>
        <w:br/>
        <w:t>1= 5= ma(m —n)(m +1n).</w:t>
        <w:br/>
        <w:br/>
        <w:t>Como m y n tienen diferente paridad, tres de los cuatro factores son impares. Además,</w:t>
        <w:br/>
        <w:br/>
        <w:t>es fácil ver que son primos dos a dos.</w:t>
        <w:br/>
        <w:t>La única descomposición de 120 en 4 factores que cumplan con tales condiciones es:</w:t>
        <w:br/>
        <w:br/>
        <w:t>120 = 1.3.5.8</w:t>
        <w:br/>
        <w:br/>
        <w:t>(nótese que dos factores podrían ser iguales a 1 sólo en el caso de.ser m = 2,n = 1, luego</w:t>
        <w:br/>
        <w:br/>
        <w:t>no es aplicable aquí).</w:t>
        <w:br/>
        <w:br/>
        <w:t>Si m+n = 8, entonces m = 5 y n = 3 que son de la misma paridad y, por consi-</w:t>
        <w:br/>
        <w:t>guiente, no-hay Sóluciones primitivas. Esto no excluye la posibilidad de hallar soluciones</w:t>
        <w:br/>
        <w:t>no primitivas. Si los lados del triángulo son dz, dy, dz, entonces el área es:</w:t>
        <w:br/>
        <w:br/>
        <w:t>111</w:t>
        <w:br/>
        <w:br/>
        <w:t>Scanned by CamScanner</w:t>
        <w:br/>
        <w:br/>
        <w:br/>
        <w:t>--- Página 114 ---</w:t>
        <w:br/>
        <w:br/>
        <w:t>1</w:t>
        <w:br/>
        <w:t>A= Ed:cdy = d*mn(m —n)(m+1n)</w:t>
        <w:br/>
        <w:br/>
        <w:t>y - puede ser el área de un triángulo primitivo. En su descomposición canónica,</w:t>
        <w:br/>
        <w:t>d? v</w:t>
        <w:br/>
        <w:br/>
        <w:t>contiene un cuadrado perfecto (2?), luego</w:t>
        <w:br/>
        <w:br/>
        <w:t>A</w:t>
        <w:br/>
        <w:br/>
        <w:t>5= 30,</w:t>
        <w:br/>
        <w:t>y como</w:t>
        <w:br/>
        <w:t>30=1.2.3.5,</w:t>
        <w:br/>
        <w:t>haciendo m + n = 5,m = 3,n=2, se tiene:</w:t>
        <w:br/>
        <w:t>z0 =9-4=5,</w:t>
        <w:br/>
        <w:t>yo = 12,</w:t>
        <w:br/>
        <w:t>zo=9+4=13,</w:t>
        <w:br/>
        <w:t>T =270 =10, - -</w:t>
        <w:br/>
        <w:t>y = 2y0 = 24,</w:t>
        <w:br/>
        <w:br/>
        <w:t>z = 2z0 = 6.</w:t>
        <w:br/>
        <w:br/>
        <w:t>El triángulo pitagórico de lados 10, 24 y 26 tiene por área 120.</w:t>
        <w:br/>
        <w:br/>
        <w:t>Sección 10.</w:t>
        <w:br/>
        <w:br/>
        <w:t>10.1. Como 91 =7.13, se tiene (n, 7) = (a,7) = (n, 13) = (a, 13) =1.</w:t>
        <w:br/>
        <w:t>De acuerdo con el teorema de Fermat</w:t>
        <w:br/>
        <w:br/>
        <w:t>nS = 1(mód. 7) y a“ = 1 (mód. 7),</w:t>
        <w:br/>
        <w:t>de donde, elevándo al cuadrado: -</w:t>
        <w:br/>
        <w:t>n1? =1 (mód. 7) y al? =1 (mód. 7).</w:t>
        <w:br/>
        <w:br/>
        <w:t>Además, _</w:t>
        <w:br/>
        <w:t>n'* =1 (mód. 13) y a?? = 1 (mód. 13).</w:t>
        <w:br/>
        <w:br/>
        <w:t>Como (7,13) = 1, de (1) y (2) se concluye</w:t>
        <w:br/>
        <w:t>n? = 1(mód. 91) y a'? = 1 (mód. 91),</w:t>
        <w:br/>
        <w:br/>
        <w:t>luego</w:t>
        <w:br/>
        <w:t>n1? = a* (mód. 91),</w:t>
        <w:br/>
        <w:br/>
        <w:t>91|(n1? — a?).</w:t>
        <w:br/>
        <w:t>112</w:t>
        <w:br/>
        <w:br/>
        <w:t>Scanned by CamScanner</w:t>
        <w:br/>
        <w:br/>
        <w:br/>
        <w:t>--- Página 115 ---</w:t>
        <w:br/>
        <w:br/>
        <w:t>10.2. De la igualdad:</w:t>
        <w:br/>
        <w:t>n-n=n(n*-1)=n(n* - 1(1 +1) =</w:t>
        <w:br/>
        <w:t>= n(n— 1(n+ 1)(n2 +n+ 1)(n2 —n+1),</w:t>
        <w:br/>
        <w:br/>
        <w:t>se concluye que n' —n es divisible por 6, ya que en el último miembro aparece el producto</w:t>
        <w:br/>
        <w:t>de 3 enteros consecutivos. Además, de acuerdo con el teorema de Fermat se tiene:</w:t>
        <w:br/>
        <w:br/>
        <w:t>n =n(mód. 7),</w:t>
        <w:br/>
        <w:t>luego 7|(n7 — n). Como (6,7) =x1,_.se tiene:</w:t>
        <w:br/>
        <w:t>— 42|(n' —n).</w:t>
        <w:br/>
        <w:t>10.3. Si 19|(4n? +4) entonces, como (19,4) = 1, necesariamente 19|(n? + 1), es decir:</w:t>
        <w:br/>
        <w:t>= —l (mód. 193, |</w:t>
        <w:br/>
        <w:br/>
        <w:t>pero hemos visto que esta congruencia no tiene solución cuando el módulo es un pnmo de — -</w:t>
        <w:br/>
        <w:t>la forma 4k +3, luego 19 J(4n? +4).</w:t>
        <w:br/>
        <w:br/>
        <w:t>10.4. Si m es primo, entonces la parte directa del problema no es más que el teorema de</w:t>
        <w:br/>
        <w:br/>
        <w:t>Wilson. —</w:t>
        <w:br/>
        <w:t>— Supongamos que (m — 1)! = —1 (mód. m). Si m es compuesto, entonces m= ab</w:t>
        <w:br/>
        <w:br/>
        <w:t>— donde a,b son enteros tales que 1 &lt;a &lt;b&lt;m—1.</w:t>
        <w:br/>
        <w:br/>
        <w:t>Se pueden presentar los siguientes casos:</w:t>
        <w:br/>
        <w:br/>
        <w:t>a) a 7 b. Entonces ab|(m — 1)!; luego (m — 1)! =0 (mód. m).</w:t>
        <w:br/>
        <w:t>b) a =b=?. Se verifica inmediatamente que 3! £ —1 (mód. 4).</w:t>
        <w:br/>
        <w:t>c) a =b5?. Entonces 2a = 25 &lt; m — 1 y-también abl(m — 1).</w:t>
        <w:br/>
        <w:t>En conclusión, si m es compuesto, (m — 1)! 5 —1 (mód. m).</w:t>
        <w:br/>
        <w:br/>
        <w:t>Nota. Obsérvese que hemos probado además, que si m es un número compuesto mayor</w:t>
        <w:br/>
        <w:t>que 4, entonces (m — 1)! = 0 (mód. m).</w:t>
        <w:br/>
        <w:br/>
        <w:t>10.5. Se tiene:</w:t>
        <w:br/>
        <w:br/>
        <w:t>3" y 3" T 75 W x</w:t>
        <w:br/>
        <w:t>De acuerdo con el teorema de Fermat, para todo entero positivo n se cumple:</w:t>
        <w:br/>
        <w:t>n* =n(mód. 5), luego 3n? = 3n (mód. 15), (1)</w:t>
        <w:br/>
        <w:t>- n*=n(mód. 3), luego 5n? = 5n (mód. 15), (2)</w:t>
        <w:br/>
        <w:t>113</w:t>
        <w:br/>
        <w:br/>
        <w:t>Scanned by CamScanner</w:t>
        <w:br/>
        <w:br/>
        <w:br/>
        <w:t>--- Página 116 ---</w:t>
        <w:br/>
        <w:br/>
        <w:t>y además se tiene:</w:t>
        <w:br/>
        <w:t>Tn = Tn (mód. 15). (3)</w:t>
        <w:br/>
        <w:br/>
        <w:t>Sumando miembro a miembro (1), (2) y (3) nos queda:</w:t>
        <w:br/>
        <w:t>3n5 + 5n* + 7n = 15n (mód. 15),</w:t>
        <w:br/>
        <w:br/>
        <w:t>luego</w:t>
        <w:br/>
        <w:t>15/(3n5 + 5n? + 7n).</w:t>
        <w:br/>
        <w:br/>
        <w:t>10.6. Sabemos que</w:t>
        <w:br/>
        <w:t>1+2+--.+(p—1)=-p(pº—_l).</w:t>
        <w:br/>
        <w:br/>
        <w:t>—l</w:t>
        <w:br/>
        <w:t>Como (p, p_2_&gt; = 1, basta probar que</w:t>
        <w:br/>
        <w:br/>
        <w:t>P— =p-1(méd. »), (1)</w:t>
        <w:br/>
        <w:br/>
        <w:t>(p—1)!5p—l(mód. P5—1&gt; | - (2)</w:t>
        <w:br/>
        <w:t>Ahora bien, (1) se deduce inmediatamente del teorema de Wilson y (2) también se</w:t>
        <w:br/>
        <w:t>p—1</w:t>
        <w:br/>
        <w:t>2</w:t>
        <w:br/>
        <w:br/>
        <w:t>verifica por cuanto</w:t>
        <w:br/>
        <w:br/>
        <w:t>—l</w:t>
        <w:br/>
        <w:t>(p—1)'y pT)(p — 1). Esto completa la prueba.</w:t>
        <w:br/>
        <w:br/>
        <w:t>10.7. a) Se tiene:</w:t>
        <w:br/>
        <w:br/>
        <w:t>27.4*.6%...(p—1)* =[2.4.6...(p— 1) =</w:t>
        <w:br/>
        <w:br/>
        <w:t>| NO</w:t>
        <w:br/>
        <w:t>[2'*?£ (1.2.3 pT—1)J = 2P—1.(p—;l&gt;2!.</w:t>
        <w:br/>
        <w:br/>
        <w:t>- Abora bien, como p es impar, el teorema de Fermat garantiza que</w:t>
        <w:br/>
        <w:t>271 =1(mód. p). | (1)</w:t>
        <w:br/>
        <w:br/>
        <w:t>Por otra parte, como consecuencia del teorema de Wilson hemos probado que</w:t>
        <w:br/>
        <w:t>-1 s(-.1)Lí-*.(PT“1)!(mód. p),</w:t>
        <w:br/>
        <w:t>de donde, multiplicando ambos miembros por (—1)Lí_l se tiene:</w:t>
        <w:br/>
        <w:t>P— 1 ? ;1 -</w:t>
        <w:br/>
        <w:t>(21) 1=(-1) (más. ») (2</w:t>
        <w:br/>
        <w:t>114</w:t>
        <w:br/>
        <w:br/>
        <w:t>Scanned by CamScanner</w:t>
        <w:br/>
        <w:br/>
        <w:br/>
        <w:t>--- Página 117 ---</w:t>
        <w:br/>
        <w:br/>
        <w:t>Multiplicando miembro a miembro (1) y (2):</w:t>
        <w:br/>
        <w:br/>
        <w:t>-1 (P-1Y* '</w:t>
        <w:br/>
        <w:t>27 1.(p7) l=(-1) (mód. p),</w:t>
        <w:br/>
        <w:t>luego ' -</w:t>
        <w:br/>
        <w:t>2?.4?.6...(p-1)? = (-1)E (mód. p).</w:t>
        <w:br/>
        <w:br/>
        <w:t>b) De acuerdo con el teorema de Wilson:</w:t>
        <w:br/>
        <w:t>(7 — 1)! = -1 (mód. p),</w:t>
        <w:br/>
        <w:t>— (P—1)? = 1(mód. p),</w:t>
        <w:br/>
        <w:t>1%.32.5%...(p—2)?.22.4?.6?...(p— 1) =1(mód. p).</w:t>
        <w:br/>
        <w:t>Tomando en cuenta la parte (a) nos queda:</w:t>
        <w:br/>
        <w:t>12.32.5?...(p—2)?.(-1) =1(mód. p),</w:t>
        <w:br/>
        <w:br/>
        <w:t>y multiplicando ambos miembros por (—1)2';—1:</w:t>
        <w:br/>
        <w:t>— 123252...(p-2)?=(-1) (mód. p)- 7 -</w:t>
        <w:br/>
        <w:t>10.8. Si p es un primo diferente de ? y de 5, entonces p [10. De acuerdo con el teorema —</w:t>
        <w:br/>
        <w:t>de Fermat se tiene:</w:t>
        <w:br/>
        <w:br/>
        <w:t>10?-1 = 1 (mód. p),</w:t>
        <w:br/>
        <w:br/>
        <w:t>luego</w:t>
        <w:br/>
        <w:t>PIIOP — 1), — —</w:t>
        <w:br/>
        <w:br/>
        <w:t>y 107-1 — 1 es un número de la forma 999...999. Para todo entero positivo k Use—'1:i'&lt;e—r'ie</w:t>
        <w:br/>
        <w:t>104(-1) = 1 (mód. p), de donde p|(10*6-1) — 1), por consiguiente, p divide a infinitos</w:t>
        <w:br/>
        <w:br/>
        <w:t>números de esa forma. .</w:t>
        <w:br/>
        <w:t>Además, si p * 3 entonces (p,9) = 1, y como un número de la forma 999...999 es</w:t>
        <w:br/>
        <w:br/>
        <w:t>igual a 9.(111...111),p divide también a infinitos números de la forme 111...111. Si por</w:t>
        <w:br/>
        <w:t>el contrario, p = 3, entonces p divide a todos los números de la forma 111...111 que tienen</w:t>
        <w:br/>
        <w:br/>
        <w:t>un número de cifras múltiplo de 3.</w:t>
        <w:br/>
        <w:t>10.9. Sean a =n,b=.n+1,c=n+2.Sin+1=£k*, entonces</w:t>
        <w:br/>
        <w:t>a=kº—1,b_=k3,c=kº+l.</w:t>
        <w:br/>
        <w:br/>
        <w:t>Debemos probar que (k*—1)k*(k3+1) = 0 (mód. 504). Abora bien, como 504 = 7.8.9,</w:t>
        <w:br/>
        <w:t>debemos demostrar que el primer miembro de la congruencia es divisible por 7, por 8 y</w:t>
        <w:br/>
        <w:br/>
        <w:t>por 9.</w:t>
        <w:br/>
        <w:t>115 -</w:t>
        <w:br/>
        <w:br/>
        <w:t>Scanned by CamScanner</w:t>
        <w:br/>
        <w:br/>
        <w:br/>
        <w:t>--- Página 118 ---</w:t>
        <w:br/>
        <w:br/>
        <w:t>a) Obsérvese que |</w:t>
        <w:br/>
        <w:t>(K — )RR +1)=K -6 = K(7 - £),</w:t>
        <w:br/>
        <w:t>y ¿e acuerdo con el teorema de Fermat, k” = k (mód. 7), luego</w:t>
        <w:br/>
        <w:t>(X — 1)X%E3 +1) = 0 (mód. 7).</w:t>
        <w:br/>
        <w:t>b) Si k es par, en¿onces k = 2k:, luego</w:t>
        <w:br/>
        <w:t>(k* — 1)(26)%(4? + 1) = 0O (mód. 8).</w:t>
        <w:br/>
        <w:br/>
        <w:t>Si k es impar, entonces k? — 1 y k3 + 1 son pares y, además, alguno de los dos es</w:t>
        <w:br/>
        <w:t>congruente con 0 módulo 4, luego</w:t>
        <w:br/>
        <w:br/>
        <w:t>m (K — 1)1%(k3 +1) = 0 (mód. 8).</w:t>
        <w:br/>
        <w:t>c) Falta demostrar que k — k=0 (mod : 9) Tenemos:</w:t>
        <w:br/>
        <w:br/>
        <w:t>k - = k3(k* 1).</w:t>
        <w:br/>
        <w:br/>
        <w:t>Si 3|k, entonces k3 = = 0 (mód. 9).</w:t>
        <w:br/>
        <w:t>Si3 ,(Á entonces (k 9) = 1 y, de acuerdo con el teorema de Euler se tiene:</w:t>
        <w:br/>
        <w:br/>
        <w:t>kº(º) = 1 (mód. 9).</w:t>
        <w:br/>
        <w:t>.Pero A(9) = 6: por consiguiente.</w:t>
        <w:br/>
        <w:t>| k = (mod 9).</w:t>
        <w:br/>
        <w:t>10.10. De a.cuerdo con el teorema de Fermat,</w:t>
        <w:br/>
        <w:t>14 —2“*—34 —44 1(mód 5).</w:t>
        <w:br/>
        <w:br/>
        <w:t>“Sean= 4k + T, donde k, r son enteros y 0 &lt;r &lt; 3. Entonces si a es 1º'ual a 1,2,36</w:t>
        <w:br/>
        <w:br/>
        <w:t>4, se tiene</w:t>
        <w:br/>
        <w:t>— a" = afa" = a" (mód. 5),</w:t>
        <w:br/>
        <w:br/>
        <w:t>por consiguiente</w:t>
        <w:br/>
        <w:t>17 +2"+3"+4"=1"4+2"+3"+4"(mód. 5).</w:t>
        <w:br/>
        <w:t>De aquí se desprende que:</w:t>
        <w:br/>
        <w:br/>
        <w:t>4(mód. 5) si r =0,</w:t>
        <w:br/>
        <w:br/>
        <w:t>n ion¿anáin— ) O(mód. 5)sir=1,</w:t>
        <w:br/>
        <w:t>s O (mód. 5) sir =?,</w:t>
        <w:br/>
        <w:br/>
        <w:t>- O (mód. 5) si7 =3.</w:t>
        <w:br/>
        <w:br/>
        <w:t>116</w:t>
        <w:br/>
        <w:br/>
        <w:t>Scanned by CamScanner</w:t>
        <w:br/>
        <w:br/>
        <w:br/>
        <w:t>--- Página 119 ---</w:t>
        <w:br/>
        <w:br/>
        <w:t>Por consiguiente, 1" + 2" + 3" + 4" es divisible por 5 si y sólo si n ño es divisible</w:t>
        <w:br/>
        <w:t>por 4.</w:t>
        <w:br/>
        <w:br/>
        <w:t>10.11. Obsérvese que, si n = 1, entonces la ecuación no tiene solución entera, y si n =2</w:t>
        <w:br/>
        <w:t>entonces m = 1.</w:t>
        <w:br/>
        <w:br/>
        <w:t>Sea n = 4k + r, donde k y r son enteros con 0 &lt;r &lt; 3. De acuerdo con el teorema de</w:t>
        <w:br/>
        <w:br/>
        <w:t>Fermat se tiene</w:t>
        <w:br/>
        <w:br/>
        <w:t>* = 1(mód. 5),</w:t>
        <w:br/>
        <w:t>luego</w:t>
        <w:br/>
        <w:t>34k+ — 34 37 =3" (mód. 5).</w:t>
        <w:br/>
        <w:t>Por tanto:</w:t>
        <w:br/>
        <w:br/>
        <w:t>1 (mód. 5) si n = 0 (mód. 4),</w:t>
        <w:br/>
        <w:br/>
        <w:t>3= .3 (mód. 5) sin =1 (mód. 4),</w:t>
        <w:br/>
        <w:br/>
        <w:t>_ 4 (mód. 5) si n =2 (mód. 4),</w:t>
        <w:br/>
        <w:br/>
        <w:t>2 (mód. 5) sin = 3 (mód. 4).</w:t>
        <w:br/>
        <w:br/>
        <w:t>De la ecuación 3"-5" =4 se t1ene _</w:t>
        <w:br/>
        <w:t>4 (mod 5),</w:t>
        <w:br/>
        <w:br/>
        <w:t>- por consiguiente n = 2 (mod 4) Entonces podemos tomar n = 4k +2 = 2t, donde</w:t>
        <w:br/>
        <w:br/>
        <w:t>= 2k +1. Luego, !</w:t>
        <w:br/>
        <w:t>3 -—4= 5"1</w:t>
        <w:br/>
        <w:t>(3"—2).(3+2) =57,</w:t>
        <w:br/>
        <w:t>y por tanto, si n &gt; 2 entonces ambos factores de la 1zqu1erda son diferentes de 1 y deben</w:t>
        <w:br/>
        <w:t>verificarse, simultáneamente, las congruencias: .</w:t>
        <w:br/>
        <w:br/>
        <w:t>3 =2(mód. 5) y3º = —2(mód. 5)</w:t>
        <w:br/>
        <w:br/>
        <w:t>lo cual nO es pos¡ble -—Por consiguiente, la única solución en enteros positivos esn= 2</w:t>
        <w:br/>
        <w:t>=1. , u</w:t>
        <w:br/>
        <w:br/>
        <w:t>10.12. Si p =2, entonces p divide a 2" —n para todo entero par n. Supongamos p impar.</w:t>
        <w:br/>
        <w:br/>
        <w:t>Consideremos un entero positivo cualquiera m y tomemos</w:t>
        <w:br/>
        <w:t>n = (mp— 1p — 1).</w:t>
        <w:br/>
        <w:t>Entonces se tiene:</w:t>
        <w:br/>
        <w:t>n= mp2.— mMp-p+1=1(mód. p).</w:t>
        <w:br/>
        <w:t>Por otra parte, aplicando el teorema de Fermat,</w:t>
        <w:br/>
        <w:br/>
        <w:t>27 = (20-1)9"7=1 =1=1 = 1 (mód. p).</w:t>
        <w:br/>
        <w:br/>
        <w:t>117</w:t>
        <w:br/>
        <w:br/>
        <w:t>Scanned by CamScanner</w:t>
        <w:br/>
        <w:br/>
        <w:br/>
        <w:t>--- Página 120 ---</w:t>
        <w:br/>
        <w:br/>
        <w:t>Por consiguiente, 2" —n = 0 (mód. p) para infinitos valores de n.</w:t>
        <w:br/>
        <w:br/>
        <w:t>- . . ... nn+1</w:t>
        <w:br/>
        <w:t>10.13. La suma de los primeros n enteros positivos es Sn = —(——2+—-2, y su Pproducto es</w:t>
        <w:br/>
        <w:br/>
        <w:t>n!. Hay que demostrar que Sn|n! si y sólo si n +1 no es primo.</w:t>
        <w:br/>
        <w:t>Supongamos n + 1 primo. De acuerdo con el teorema de Wilson se tiene:</w:t>
        <w:br/>
        <w:br/>
        <w:t>n! = —1(mód. n+1),</w:t>
        <w:br/>
        <w:br/>
        <w:t>de donde (n+1) fn!. Como n &gt; 1 y n+1 es primo, entonces n+1 &gt; 2yen consecuencia es</w:t>
        <w:br/>
        <w:t>impar, luego 5n = —2-)(n + 1) donde % es entero y, por tanto, S, [n!, lo cual contradice</w:t>
        <w:br/>
        <w:br/>
        <w:t>la hipótesis. Por consiguiente, n + 1 no es primo.</w:t>
        <w:br/>
        <w:t>_ Recíprocamente, supongamos que n + 1 no es primo. Entonces n+1 = ab, donde a y</w:t>
        <w:br/>
        <w:t>b son enteros tales que 1I&lt; a &lt;b&lt;n+1. Consideremos dos casos.</w:t>
        <w:br/>
        <w:br/>
        <w:t>a) Si a &lt; b entonces los factores a, b aparecen entre los números 1,2,...,7—]. Como</w:t>
        <w:br/>
        <w:t>n! =n(n — 1)!, se puede escribir '</w:t>
        <w:br/>
        <w:t>- n! = nabk.</w:t>
        <w:br/>
        <w:t>. ! . Nn+1</w:t>
        <w:br/>
        <w:t>Luego n(n + 1)|n! y, en consecuencia, —(—-9——2 n.</w:t>
        <w:br/>
        <w:t>b) Si a = b entonces n.+1= a? y por tanto, entre los números 1,2,...,7 + 1 aparece</w:t>
        <w:br/>
        <w:br/>
        <w:t>l - u - - U , 7 . .. . 2 c</w:t>
        <w:br/>
        <w:t>a= (n+1)?. Debemos ver que a aparece como fáctor de otro término. El siguiente término</w:t>
        <w:br/>
        <w:t>que contiene un factor de a es:</w:t>
        <w:br/>
        <w:br/>
        <w:t>1</w:t>
        <w:br/>
        <w:t>2a = n+1)7.</w:t>
        <w:br/>
        <w:br/>
        <w:t>Es preciso verificar que 2(n + 1)% &lt;n-—1. Esto es,</w:t>
        <w:br/>
        <w:br/>
        <w:t>4(n+1) &lt;n?-2n+1,</w:t>
        <w:br/>
        <w:t>n? — 6n-—3&gt;0.</w:t>
        <w:br/>
        <w:br/>
        <w:t>lad</w:t>
        <w:br/>
        <w:br/>
        <w:t>La desigualdad se cumple si n &gt; 7. ÁAhora bien, los únicos enteros n menores que 7</w:t>
        <w:br/>
        <w:t>para los cuales n + 1 no es primo son 3 y 5. En el caso n =3 se tiene 53 =3! = 6, luego</w:t>
        <w:br/>
        <w:t>S1|3!. En el caso n = 5,n+1 = 6 no es cuadrado perfecto y estamos en el caso (a). Por</w:t>
        <w:br/>
        <w:t>consiguiente, para todo n &gt; 1, si n + 1 no es primo entonces Su|n!.</w:t>
        <w:br/>
        <w:br/>
        <w:t>Sección 11.</w:t>
        <w:br/>
        <w:br/>
        <w:t>11.1. Si 15|(57 + 1)(37 + 2) entonces 3|(57 + 1(3r + 2) y 5(57 + 1)(37 + 2). Ahora bien,</w:t>
        <w:br/>
        <w:t>37+2=2 (mód. 3) luego 3 /(3x +2) y necesariamente se tiene: -</w:t>
        <w:br/>
        <w:br/>
        <w:t>57 + 1 = 0(mód. 3),</w:t>
        <w:br/>
        <w:br/>
        <w:t>118</w:t>
        <w:br/>
        <w:br/>
        <w:t>Scanned by CamScanner</w:t>
        <w:br/>
        <w:br/>
        <w:br/>
        <w:t>--- Página 121 ---</w:t>
        <w:br/>
        <w:br/>
        <w:t>_ PÓNES AA de NAA de</w:t>
        <w:br/>
        <w:br/>
        <w:t>$e</w:t>
        <w:br/>
        <w:br/>
        <w:t>REbPÁN A —</w:t>
        <w:br/>
        <w:br/>
        <w:t>FOO</w:t>
        <w:br/>
        <w:br/>
        <w:t>- a- — -</w:t>
        <w:br/>
        <w:br/>
        <w:t>ENE Y_._',.</w:t>
        <w:br/>
        <w:br/>
        <w:t>_,</w:t>
        <w:br/>
        <w:t>-</w:t>
        <w:br/>
        <w:br/>
        <w:t>A ..</w:t>
        <w:br/>
        <w:br/>
        <w:t>— aaa ad a</w:t>
        <w:br/>
        <w:br/>
        <w:t>— — NA d a n CEA NR</w:t>
        <w:br/>
        <w:br/>
        <w:t>de donde</w:t>
        <w:br/>
        <w:t>57 = —1(mód. 3),</w:t>
        <w:br/>
        <w:t>—z = —1(mód. 3),</w:t>
        <w:br/>
        <w:br/>
        <w:t>z = 1(mód. 3). (1)</w:t>
        <w:br/>
        <w:br/>
        <w:t>Similarmente se observa que _</w:t>
        <w:br/>
        <w:t>37 +2=0(mód. 5),</w:t>
        <w:br/>
        <w:br/>
        <w:t>de donde</w:t>
        <w:br/>
        <w:t>37 = —-2(mód. 5),</w:t>
        <w:br/>
        <w:br/>
        <w:t>—27 = —2(mód. 5),</w:t>
        <w:br/>
        <w:t>z =1(mód. 5). (2)</w:t>
        <w:br/>
        <w:t>De (1) y (2) se deduce inmediatamente que (57 + 1)(3z +2) es divisible por 15 para todos</w:t>
        <w:br/>
        <w:br/>
        <w:t>los z tales que &gt;</w:t>
        <w:br/>
        <w:t>z = 1(mód. 15).</w:t>
        <w:br/>
        <w:br/>
        <w:t>11.2. Se requiere hallar todos los enteros z tales que, simultáneamente,</w:t>
        <w:br/>
        <w:br/>
        <w:t>“(z=1 (mód.3) :fr=1 (mód.14) =1 (mód. 5)</w:t>
        <w:br/>
        <w:t>ó ' () ó</w:t>
        <w:br/>
        <w:t>z=2 (mód. 3), r=2 (mód. 4), ==2 (mód. 5). -</w:t>
        <w:br/>
        <w:t>Empleando la misma notación usada.en el texto, se tiene:</w:t>
        <w:br/>
        <w:t>m = 3, m = 4, m3 = 5, m= 60, V . Í_'_____</w:t>
        <w:br/>
        <w:t>A 9097 =15 =1</w:t>
        <w:br/>
        <w:t>m mao m;</w:t>
        <w:br/>
        <w:br/>
        <w:t>20b; = 1(mód. 3) = 1= —1,</w:t>
        <w:br/>
        <w:t>125 = 1(mód. 5) =&gt;b5= 2— * .</w:t>
        <w:br/>
        <w:t>= —20a; — 15a; — 24az(mód. 6).</w:t>
        <w:br/>
        <w:br/>
        <w:t>Asignándoles a a1,a2,a; los valores 1 ó 2, se forma la tabla:</w:t>
        <w:br/>
        <w:br/>
        <w:t>az zm(mód.60)</w:t>
        <w:br/>
        <w:br/>
        <w:t>aj a</w:t>
        <w:br/>
        <w:br/>
        <w:t>1 1 1 1</w:t>
        <w:br/>
        <w:t>1 1 2 -23</w:t>
        <w:br/>
        <w:t>1 2 1 -14</w:t>
        <w:br/>
        <w:t>1 2 2 22</w:t>
        <w:br/>
        <w:t>2 1 1 -19</w:t>
        <w:br/>
        <w:t>2 1 2 17</w:t>
        <w:br/>
        <w:t>2 2 1 26</w:t>
        <w:br/>
        <w:t>2 2 2 2</w:t>
        <w:br/>
        <w:br/>
        <w:t>119</w:t>
        <w:br/>
        <w:br/>
        <w:t>Scanned by CamScanner</w:t>
        <w:br/>
        <w:br/>
        <w:br/>
        <w:t>--- Página 122 ---</w:t>
        <w:br/>
        <w:br/>
        <w:t>E T OAPEEREE NEO ERE</w:t>
        <w:br/>
        <w:t>el</w:t>
        <w:br/>
        <w:br/>
        <w:t>O INE</w:t>
        <w:br/>
        <w:br/>
        <w:t>11.3. La congruencia 7? -1 = O(mód. 56) es equivalente al par de congruenciag.</w:t>
        <w:br/>
        <w:br/>
        <w:t>T-—1= O(mód. 8),</w:t>
        <w:br/>
        <w:t>T-1= O(mód. 7).</w:t>
        <w:br/>
        <w:br/>
        <w:t>Por inspección, en sistemas completos de restos módulo 8 y módulo 7 respeºtivmnente, s</w:t>
        <w:br/>
        <w:t>observa que la primera congruencia tiene por soluciones 7 = 1,3,5 6 7 (mód. 8) mientra</w:t>
        <w:br/>
        <w:t>que las soluciones de la segunda congruencia son 7 =1 66 (mód. 7). Por consiguiente</w:t>
        <w:br/>
        <w:t>la congruencia z? — 1 = 0 (mód. 56) tiene 8 soluciones, a saber, las soluciones de los</w:t>
        <w:br/>
        <w:t>siguientes sistemas de congruencias:</w:t>
        <w:br/>
        <w:br/>
        <w:t>7=1 (mód. 8) ( + =3 (mód. 8), / 7=5 (mód. 8), f +T=7 (mód. 8),</w:t>
        <w:br/>
        <w:t>=1 (mód. 7) | *=1 (mód. 7). |7 =1 (mód. 7). | 7 =1 (mód. 7).</w:t>
        <w:br/>
        <w:br/>
        <w:t>=1 (mód. 8) [ +=3 (mód. 8), [ 7=5 (mód. 8), f +=7 (mód. 8),</w:t>
        <w:br/>
        <w:t>7 =6 (mód. 7). | 7 =6 (mód. 7). | 7 =6 (mód. 7). | * =6 (mód. 7).</w:t>
        <w:br/>
        <w:t>Estos sistemas pueden resolverse aplicando el teorema chino del resto, y se obtienen las</w:t>
        <w:br/>
        <w:br/>
        <w:t>soluciones: *</w:t>
        <w:br/>
        <w:t>7 =1,—13, —27,15, —15,27, 136 — l(mód.__ 56).</w:t>
        <w:br/>
        <w:br/>
        <w:t>11.4. Como 210 = 2.3.5.7, la congruencia llz+1=0 (mód. 210) es equivalente al sistema</w:t>
        <w:br/>
        <w:br/>
        <w:t>de congruencias:</w:t>
        <w:br/>
        <w:t>ll7 +1=0(mód. 2),</w:t>
        <w:br/>
        <w:br/>
        <w:t>l17 +1=0(mód. 3),</w:t>
        <w:br/>
        <w:t>llz +1=0(mód. 5), -</w:t>
        <w:br/>
        <w:t>117 +1=0(mód. 7), ' |</w:t>
        <w:br/>
        <w:br/>
        <w:t>de donde: ¡ ' .</w:t>
        <w:br/>
        <w:t>7 = 1 (mód. 2),</w:t>
        <w:br/>
        <w:t>7 =l(mód. 3),</w:t>
        <w:br/>
        <w:t>7 = -1 (móád, 5), - N “.</w:t>
        <w:br/>
        <w:br/>
        <w:t>7=—2(mód. 7).</w:t>
        <w:br/>
        <w:br/>
        <w:t>Aplicando el teorema chino del resto a estas cuatro congruencias se obtiene la solución</w:t>
        <w:br/>
        <w:br/>
        <w:t>7 = 19 (mód. 210).</w:t>
        <w:br/>
        <w:br/>
        <w:t>11.5. Como 35 — 5.7, la congruencia 512 +7 -3=0 (mód. 35) es equivalente al par de</w:t>
        <w:br/>
        <w:t>congruencias: o ,</w:t>
        <w:br/>
        <w:t>S +Tr-3= O(mód. 5),</w:t>
        <w:br/>
        <w:br/>
        <w:t>b +77-3= O(mód. 7),</w:t>
        <w:br/>
        <w:t>En virtud de las identidades 57? = 0 (mód, 5) y TT = (1 (mód. 7), las congruencías</w:t>
        <w:br/>
        <w:t>anteriores se reducen a:</w:t>
        <w:br/>
        <w:t>72 = 3(mód. 5), (1)</w:t>
        <w:br/>
        <w:br/>
        <w:t>120</w:t>
        <w:br/>
        <w:br/>
        <w:t>Scanned by CamScanner</w:t>
        <w:br/>
        <w:br/>
        <w:br/>
        <w:t>--- Página 123 ---</w:t>
        <w:br/>
        <w:br/>
        <w:t>O ÓN Eny uEl</w:t>
        <w:br/>
        <w:br/>
        <w:t>p de</w:t>
        <w:br/>
        <w:br/>
        <w:t>5? = 3(mád. 7). (2)</w:t>
        <w:br/>
        <w:t>De (1) se deduce que 7 = 4 (mód. 5) y de (2) se tiene que 7 = 3 (mód. 7) ó7 = 4</w:t>
        <w:br/>
        <w:t>(mód. 7), luego la congruencia 5772 + 77 - 3=0 (mód. 35) tiene dos soluciones, que son</w:t>
        <w:br/>
        <w:t>las de los sistemas de congruencias:</w:t>
        <w:br/>
        <w:t>(1: = 4 (mód. 5), z =4 (mód 5),</w:t>
        <w:br/>
        <w:t>7 =3 (mód. 7). z =4 (mód. 7).</w:t>
        <w:br/>
        <w:t>Aplicando el teorema chino del resto se obtienen las soluciones 7 = —11 (mód. 35) y</w:t>
        <w:br/>
        <w:t>7 =4 (mód. 35).</w:t>
        <w:br/>
        <w:br/>
        <w:t>11.6. Consideremos k enteros positivos que sean primos dos a dos, por ejemplo, k números</w:t>
        <w:br/>
        <w:t>primos diferentes: p¡,p2,...,p. Entonces, para todo i, j = 1,...,k, se tiene (p3,p3) =1</w:t>
        <w:br/>
        <w:t>y, de acuerdo con el teorema chino del resto, las congruencias: '</w:t>
        <w:br/>
        <w:br/>
        <w:t>—1(mód. p?),</w:t>
        <w:br/>
        <w:t>—2(mód. p3),</w:t>
        <w:br/>
        <w:br/>
        <w:t>z</w:t>
        <w:br/>
        <w:br/>
        <w:t>— Z 2</w:t>
        <w:br/>
        <w:t>r = —k(mód. p?),</w:t>
        <w:br/>
        <w:t>tienen soluciones simultáneas. Si Tq es una de tales soluciones, se tiene:</w:t>
        <w:br/>
        <w:br/>
        <w:t>Pil(zo +1),</w:t>
        <w:br/>
        <w:t>P2llzo +2),</w:t>
        <w:br/>
        <w:br/>
        <w:t>conforme se quería demostrar.</w:t>
        <w:br/>
        <w:br/>
        <w:t>Sección 12.</w:t>
        <w:br/>
        <w:br/>
        <w:t>12.1. Los enteros positivos menores o iguales que 3600 que tienen un factor común con</w:t>
        <w:br/>
        <w:t>3600 son aquellos que no son primos con 3600, luego su nNúmero es:</w:t>
        <w:br/>
        <w:br/>
        <w:t>3600 — $(3600) = 3600 — 960 = 2640.</w:t>
        <w:br/>
        <w:br/>
        <w:t>12.2. Sea n = p?rp?...p?. Si p|n entonces P coincide con alguno de los p;(i =</w:t>
        <w:br/>
        <w:br/>
        <w:t>= 1,...,k). Podemos suponer, sin pérdida de generalidad, que p = p,. Entonces se tiene:</w:t>
        <w:br/>
        <w:t>np=Ptpy...pO</w:t>
        <w:br/>
        <w:t>121</w:t>
        <w:br/>
        <w:br/>
        <w:t>Scanned by CamScanner</w:t>
        <w:br/>
        <w:br/>
        <w:br/>
        <w:t>--- Página 124 ---</w:t>
        <w:br/>
        <w:br/>
        <w:t>2 E P</w:t>
        <w:br/>
        <w:br/>
        <w:t>pl ia aal e lag d</w:t>
        <w:br/>
        <w:br/>
        <w:t>(2.3600 + 1,2.3600 + 2, 2.3600'+ 3,...,3.3600),</w:t>
        <w:br/>
        <w:br/>
        <w:t>(6.3600 + 1,6.3600 + 2,6.3600 + 3,...,7.3600), .</w:t>
        <w:br/>
        <w:br/>
        <w:t>son sistemas completos de restos módulo 3600, luego cada uno de ellos contiene el mismo</w:t>
        <w:br/>
        <w:t>número de enteros primos con 3600, esto es, $(3600) = 960. En total hay:</w:t>
        <w:br/>
        <w:br/>
        <w:t>7.960 = 6720</w:t>
        <w:br/>
        <w:t>de tales números.</w:t>
        <w:br/>
        <w:t>12.8. Este resultado es una generalización del pr6b1ema. anterior. L&lt;.)slconjuntos:</w:t>
        <w:br/>
        <w:t>[1,2,3,...,m),</w:t>
        <w:br/>
        <w:t>(m+ 1,m+2,m+3,...,2m],</w:t>
        <w:br/>
        <w:t>(2m+1,2m+2,2m+3,... ,3m), -</w:t>
        <w:br/>
        <w:br/>
        <w:t>[(k—l)rn+l,(k—i)m+2,(k—1)*n+-3,...,km],</w:t>
        <w:br/>
        <w:br/>
        <w:t>son k sistemas completos de restos módulo m, en cada uno de los cuales hay 6é(m) números</w:t>
        <w:br/>
        <w:t>primos con m. En total, el número de enteros -positivos menores o iguales que mk que son</w:t>
        <w:br/>
        <w:br/>
        <w:t>primos con m es kó(m).</w:t>
        <w:br/>
        <w:br/>
        <w:t>12.9. Sean m y n dos enteros positivos tales que (m,n) — 1. Los divisores de mn son de</w:t>
        <w:br/>
        <w:t>la forma díd2, donde di|m, de|n y (d1,d2)=1. Entonces, * -</w:t>
        <w:br/>
        <w:br/>
        <w:t>fmn)= Y) a(dd)= Y) oaa(d:)=</w:t>
        <w:br/>
        <w:br/>
        <w:t>.¿¡?¡[mn dí d:|mN</w:t>
        <w:br/>
        <w:t>= Y&gt; 9(d1) Y. a(d) = AMÁ(?).</w:t>
        <w:br/>
        <w:t>diim di|m "</w:t>
        <w:br/>
        <w:br/>
        <w:t>12.10. Consideremos la función identidad g definida en el conjunto de los enteros positivos;</w:t>
        <w:br/>
        <w:t>esto es, 9(d) = d para todo entero positivo d. Obviamente, y es multiplicativa y, de acuerdo</w:t>
        <w:br/>
        <w:t>con el problema 12.9., también lo es la función f definida por:</w:t>
        <w:br/>
        <w:br/>
        <w:t>f(7) =Y 9) = ).</w:t>
        <w:br/>
        <w:t>din din</w:t>
        <w:br/>
        <w:t>Para todo primo p. la suma de los divisores de p” es</w:t>
        <w:br/>
        <w:t>a+1 _ 1</w:t>
        <w:br/>
        <w:t>l+p+7 +...+p9 = —</w:t>
        <w:br/>
        <w:t>p-1</w:t>
        <w:br/>
        <w:t>123</w:t>
        <w:br/>
        <w:br/>
        <w:t>Scanned by CamScanner</w:t>
        <w:br/>
        <w:br/>
        <w:br/>
        <w:t>--- Página 125 ---</w:t>
        <w:br/>
        <w:br/>
        <w:t>é(nP) = np(l - E) (1 - ;;&gt;(1 - pk&gt;!,</w:t>
        <w:br/>
        <w:t>élnp) = póln). :</w:t>
        <w:br/>
        <w:t>Si p /n, entonces (p, n) = 1 y se tiene:</w:t>
        <w:br/>
        <w:br/>
        <w:t>é(np) = Aln)s(P) = (P — 1)s(n).</w:t>
        <w:br/>
        <w:br/>
        <w:t>12.3. Se sabe que:</w:t>
        <w:br/>
        <w:br/>
        <w:t>p|imn</w:t>
        <w:br/>
        <w:br/>
        <w:t>Si n|m entonces todo primo p que divide a n, divide también a m. luego:</w:t>
        <w:br/>
        <w:br/>
        <w:t>de donde ¿m = 'm'n T &lt;1 _ %) = nélm). - !</w:t>
        <w:br/>
        <w:br/>
        <w:t>p|m</w:t>
        <w:br/>
        <w:br/>
        <w:t>12.4. Sin = pf1p9? ... p entonces, de la ígualdad</w:t>
        <w:br/>
        <w:br/>
        <w:t>ó(n) = p1'py* ...P. , m »</w:t>
        <w:br/>
        <w:br/>
        <w:t>se deduce: .b(n) = py 971 ...py*'(p1 — 1(p2 — 1)...(px — 1), donde se observa que</w:t>
        <w:br/>
        <w:br/>
        <w:t>si alguno de los p;(1 =1,...., k) es impar, entonces p; — 1 es par y, por consiguiente, ¿(n)</w:t>
        <w:br/>
        <w:t>e&lt; par. Accnás, sin =2" y a &gt; 1, :.ionces 2%-1 es par y á(n), en consecuencia, también</w:t>
        <w:br/>
        <w:t>lo es. Lu-. , los únicos enteros n y. 1 los cu:: i A7 + impar son 1y2.</w:t>
        <w:br/>
        <w:br/>
        <w:t>12.5. De acuerdo con el problema 12.2, $(21) = 26(n) si 2|n y o(2a) = á(n) in 2 ín</w:t>
        <w:br/>
        <w:t>luego $(2n) = á(n) si n es impar y S(2n) &gt; é(n) si n es par.</w:t>
        <w:br/>
        <w:br/>
        <w:t>?</w:t>
        <w:br/>
        <w:br/>
        <w:t>12.6. Si n = 5“, entonces</w:t>
        <w:br/>
        <w:br/>
        <w:t>p(n) = 'º'.&lt;1 — —&gt;= 4.5€-1,</w:t>
        <w:br/>
        <w:t>que no es divisible por 3 para ningún entero a.</w:t>
        <w:br/>
        <w:t>12.7. Obsérvese que 25200 = 7.3600. Los conjuntos:</w:t>
        <w:br/>
        <w:t>(1,2,3,...,3600),</w:t>
        <w:br/>
        <w:t>(3600 + 1, 3600 + 2,3600 + 3,...,2.3600),</w:t>
        <w:br/>
        <w:t>122</w:t>
        <w:br/>
        <w:br/>
        <w:t>Scanned by CamScanner</w:t>
        <w:br/>
        <w:br/>
        <w:br/>
        <w:t>--- Página 126 ---</w:t>
        <w:br/>
        <w:br/>
        <w:t>. AE ' RE —</w:t>
        <w:br/>
        <w:t>¿e T Ea e A e ad a DR ae</w:t>
        <w:br/>
        <w:t>.</w:t>
        <w:br/>
        <w:br/>
        <w:t>| PRO EE NRE MN</w:t>
        <w:br/>
        <w:br/>
        <w:t>(2.3600 + 1,2.3600 +2, 2.3600+ 3,...,3.3600),</w:t>
        <w:br/>
        <w:br/>
        <w:t>(6.3600 + 1,6.3600 +2, 6.3600 + 3,..-, 7.3600), .</w:t>
        <w:br/>
        <w:t>ada uno de ellos contiene el mismo</w:t>
        <w:br/>
        <w:br/>
        <w:t>son sistemas completos de restos módulo 3600, luego c</w:t>
        <w:br/>
        <w:t>960. En total hay:</w:t>
        <w:br/>
        <w:br/>
        <w:t>número de enteros primos con 3600, esto es, $(3600) =</w:t>
        <w:br/>
        <w:br/>
        <w:t>7.960 = 6720</w:t>
        <w:br/>
        <w:br/>
        <w:t>de tales números.</w:t>
        <w:br/>
        <w:br/>
        <w:t>12.8. Este resultado es una generalización del problema anterior. Los conjuntos:</w:t>
        <w:br/>
        <w:br/>
        <w:t>(1,2,3,...,m),</w:t>
        <w:br/>
        <w:t>(m+1,m+2,m+3,...,2m],</w:t>
        <w:br/>
        <w:t>(2m+1,2m+2,2m+3,...,3m) -</w:t>
        <w:br/>
        <w:br/>
        <w:t>((k-1)m+1,(k- Dm+ 2,'(k — m £3,...,km),</w:t>
        <w:br/>
        <w:br/>
        <w:t>son k sistemas completos de restos módulo m, en cada uno de los cuales hay 6(m) números</w:t>
        <w:br/>
        <w:br/>
        <w:t>primos con m. En total, el número de enterospositivos menores o iguales que mk que son</w:t>
        <w:br/>
        <w:br/>
        <w:t>primos con m es kó(m).</w:t>
        <w:br/>
        <w:br/>
        <w:t>12.9. Sean m y n dos enteros positivos tales que (m,n) — 1. Los divisores de mn son de</w:t>
        <w:br/>
        <w:t>la forma díd2, donde di|m, di|n y (d1,d2) =1. Entonces, * -</w:t>
        <w:br/>
        <w:br/>
        <w:t>fímn)= Y) a(did)= Y) a(do(4)=</w:t>
        <w:br/>
        <w:br/>
        <w:t>,d¡£i;[mn di d |MN</w:t>
        <w:br/>
        <w:t>= Y) a(d1) Y&gt; a(da) = f(m)f(n).</w:t>
        <w:br/>
        <w:br/>
        <w:t>12.10. Consideremos la función identidad y definida en el conjunto de los enteros positivos;</w:t>
        <w:br/>
        <w:t>esto es, g( d) = d para todo entero positivo d. Obviamente, g es multiplicativa y, de acuerdo</w:t>
        <w:br/>
        <w:t>con el problema 12.9., también lo es la función f definida por:</w:t>
        <w:br/>
        <w:br/>
        <w:t>f(n) = Y 9(d) = Y d.</w:t>
        <w:br/>
        <w:t>d|n d|n</w:t>
        <w:br/>
        <w:t>Para todo primo p. la suma de los divisores de p“ es</w:t>
        <w:br/>
        <w:t>pa+1 —1</w:t>
        <w:br/>
        <w:br/>
        <w:t>p—-1</w:t>
        <w:br/>
        <w:br/>
        <w:t>b</w:t>
        <w:br/>
        <w:br/>
        <w:t>123</w:t>
        <w:br/>
        <w:br/>
        <w:t>Scanned by CamScanner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